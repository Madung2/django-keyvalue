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"/>
        <w:ind w:left="0" w:right="0"/>
      </w:pPr>
    </w:p>
    <w:p>
      <w:pPr>
        <w:autoSpaceDN w:val="0"/>
        <w:autoSpaceDE w:val="0"/>
        <w:widowControl/>
        <w:spacing w:line="185" w:lineRule="auto" w:before="0" w:after="640"/>
        <w:ind w:left="0" w:right="2270" w:firstLine="0"/>
        <w:jc w:val="right"/>
      </w:pPr>
      <w:r>
        <w:rPr>
          <w:rFonts w:ascii="MalgunGothicBold" w:hAnsi="MalgunGothicBold" w:eastAsia="MalgunGothicBold"/>
          <w:b/>
          <w:i w:val="0"/>
          <w:color w:val="FF65CC"/>
          <w:sz w:val="22"/>
        </w:rPr>
        <w:t>접수번호 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598"/>
        <w:gridCol w:w="3598"/>
        <w:gridCol w:w="3598"/>
      </w:tblGrid>
      <w:tr>
        <w:trPr>
          <w:trHeight w:hRule="exact" w:val="396"/>
        </w:trPr>
        <w:tc>
          <w:tcPr>
            <w:tcW w:type="dxa" w:w="2138"/>
            <w:vMerge w:val="restart"/>
            <w:tcBorders>
              <w:bottom w:sz="15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16660" cy="469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60" cy="469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80"/>
            <w:vMerge w:val="restart"/>
            <w:tcBorders>
              <w:bottom w:sz="15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12" w:after="0"/>
              <w:ind w:left="180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38"/>
              </w:rPr>
              <w:t>승강기안전인증 기본정보 제출서류</w:t>
            </w:r>
          </w:p>
        </w:tc>
        <w:tc>
          <w:tcPr>
            <w:tcW w:type="dxa" w:w="1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6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Report No</w:t>
            </w:r>
          </w:p>
        </w:tc>
      </w:tr>
      <w:tr>
        <w:trPr>
          <w:trHeight w:hRule="exact" w:val="380"/>
        </w:trPr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1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6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페이지 1/5</w:t>
            </w:r>
          </w:p>
        </w:tc>
      </w:tr>
      <w:tr>
        <w:trPr>
          <w:trHeight w:hRule="exact" w:val="432"/>
        </w:trPr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1972"/>
            <w:tcBorders>
              <w:bottom w:sz="15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Page of Page</w:t>
            </w:r>
          </w:p>
        </w:tc>
      </w:tr>
    </w:tbl>
    <w:p>
      <w:pPr>
        <w:autoSpaceDN w:val="0"/>
        <w:autoSpaceDE w:val="0"/>
        <w:widowControl/>
        <w:spacing w:line="185" w:lineRule="auto" w:before="220" w:after="0"/>
        <w:ind w:left="62" w:right="0" w:firstLine="0"/>
        <w:jc w:val="left"/>
      </w:pPr>
      <w:r>
        <w:rPr>
          <w:rFonts w:ascii="Gulim" w:hAnsi="Gulim" w:eastAsia="Gulim"/>
          <w:b w:val="0"/>
          <w:i w:val="0"/>
          <w:color w:val="000000"/>
          <w:sz w:val="22"/>
        </w:rPr>
        <w:t>1. 기본모델•파생모델의 내용(Descriptions of the basic and series model)</w:t>
      </w:r>
    </w:p>
    <w:p>
      <w:pPr>
        <w:autoSpaceDN w:val="0"/>
        <w:autoSpaceDE w:val="0"/>
        <w:widowControl/>
        <w:spacing w:line="182" w:lineRule="auto" w:before="344" w:after="106"/>
        <w:ind w:left="58" w:right="0" w:firstLine="0"/>
        <w:jc w:val="left"/>
      </w:pPr>
      <w:r>
        <w:rPr>
          <w:rFonts w:ascii="Gulim" w:hAnsi="Gulim" w:eastAsia="Gulim"/>
          <w:b w:val="0"/>
          <w:i w:val="0"/>
          <w:color w:val="000000"/>
          <w:sz w:val="20"/>
        </w:rPr>
        <w:t xml:space="preserve"> 1.1 승강기 기본정보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2698"/>
        <w:gridCol w:w="2698"/>
        <w:gridCol w:w="2698"/>
        <w:gridCol w:w="2698"/>
      </w:tblGrid>
      <w:tr>
        <w:trPr>
          <w:trHeight w:hRule="exact" w:val="402"/>
        </w:trPr>
        <w:tc>
          <w:tcPr>
            <w:tcW w:type="dxa" w:w="1988"/>
            <w:tcBorders>
              <w:start w:sz="15.199999999999989" w:val="single" w:color="#000000"/>
              <w:top w:sz="16.0" w:val="single" w:color="#000000"/>
              <w:end w:sz="8.0" w:val="single" w:color="#000000"/>
              <w:bottom w:sz="7.2000000000000455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인증 종류</w:t>
            </w:r>
          </w:p>
        </w:tc>
        <w:tc>
          <w:tcPr>
            <w:tcW w:type="dxa" w:w="3980"/>
            <w:tcBorders>
              <w:start w:sz="8.0" w:val="single" w:color="#000000"/>
              <w:top w:sz="16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260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개별승강기</w:t>
            </w:r>
          </w:p>
        </w:tc>
        <w:tc>
          <w:tcPr>
            <w:tcW w:type="dxa" w:w="1876"/>
            <w:tcBorders>
              <w:start w:sz="8.0" w:val="single" w:color="#000000"/>
              <w:top w:sz="16.0" w:val="single" w:color="#000000"/>
              <w:end w:sz="7.199999999999818" w:val="single" w:color="#000000"/>
              <w:bottom w:sz="7.2000000000000455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인증 분류</w:t>
            </w:r>
          </w:p>
        </w:tc>
        <w:tc>
          <w:tcPr>
            <w:tcW w:type="dxa" w:w="2646"/>
            <w:tcBorders>
              <w:start w:sz="7.199999999999818" w:val="single" w:color="#000000"/>
              <w:top w:sz="16.0" w:val="single" w:color="#000000"/>
              <w:end w:sz="15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256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최초</w:t>
            </w:r>
          </w:p>
        </w:tc>
      </w:tr>
      <w:tr>
        <w:trPr>
          <w:trHeight w:hRule="exact" w:val="400"/>
        </w:trPr>
        <w:tc>
          <w:tcPr>
            <w:tcW w:type="dxa" w:w="1988"/>
            <w:tcBorders>
              <w:start w:sz="15.199999999999989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건축 주소</w:t>
            </w:r>
          </w:p>
        </w:tc>
        <w:tc>
          <w:tcPr>
            <w:tcW w:type="dxa" w:w="8502"/>
            <w:gridSpan w:val="3"/>
            <w:tcBorders>
              <w:start w:sz="8.0" w:val="single" w:color="#000000"/>
              <w:top w:sz="7.2000000000000455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1.99999999999989" w:type="dxa"/>
            </w:tblPr>
            <w:tblGrid>
              <w:gridCol w:w="2125"/>
              <w:gridCol w:w="2125"/>
              <w:gridCol w:w="2125"/>
              <w:gridCol w:w="2125"/>
            </w:tblGrid>
            <w:tr>
              <w:trPr>
                <w:trHeight w:hRule="exact" w:val="282"/>
              </w:trPr>
              <w:tc>
                <w:tcPr>
                  <w:tcW w:type="dxa" w:w="3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56" w:after="0"/>
                    <w:ind w:left="140" w:right="0" w:firstLine="0"/>
                    <w:jc w:val="left"/>
                  </w:pPr>
                  <w:r>
                    <w:rPr>
                      <w:rFonts w:ascii="Gulim" w:hAnsi="Gulim" w:eastAsia="Gulim"/>
                      <w:b w:val="0"/>
                      <w:i w:val="0"/>
                      <w:color w:val="000000"/>
                      <w:sz w:val="20"/>
                    </w:rPr>
                    <w:t xml:space="preserve">서울 송파구 송파대로28길 39 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52" w:after="0"/>
                    <w:ind w:left="0" w:right="356" w:firstLine="0"/>
                    <w:jc w:val="right"/>
                  </w:pPr>
                  <w:r>
                    <w:rPr>
                      <w:rFonts w:ascii="Gulim" w:hAnsi="Gulim" w:eastAsia="Gulim"/>
                      <w:b w:val="0"/>
                      <w:i w:val="0"/>
                      <w:color w:val="000000"/>
                      <w:sz w:val="20"/>
                    </w:rPr>
                    <w:t>/</w:t>
                  </w:r>
                </w:p>
              </w:tc>
              <w:tc>
                <w:tcPr>
                  <w:tcW w:type="dxa" w:w="2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58" w:after="0"/>
                    <w:ind w:left="0" w:right="0" w:firstLine="0"/>
                    <w:jc w:val="center"/>
                  </w:pPr>
                  <w:r>
                    <w:rPr>
                      <w:rFonts w:ascii="Gulim" w:hAnsi="Gulim" w:eastAsia="Gulim"/>
                      <w:b w:val="0"/>
                      <w:i w:val="0"/>
                      <w:color w:val="000000"/>
                      <w:sz w:val="18"/>
                    </w:rPr>
                    <w:t>가락본동 복합청사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52" w:after="0"/>
                    <w:ind w:left="0" w:right="0" w:firstLine="0"/>
                    <w:jc w:val="center"/>
                  </w:pPr>
                  <w:r>
                    <w:rPr>
                      <w:rFonts w:ascii="Gulim" w:hAnsi="Gulim" w:eastAsia="Gulim"/>
                      <w:b w:val="0"/>
                      <w:i w:val="0"/>
                      <w:color w:val="000000"/>
                      <w:sz w:val="20"/>
                    </w:rPr>
                    <w:t>1 호기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00"/>
        </w:trPr>
        <w:tc>
          <w:tcPr>
            <w:tcW w:type="dxa" w:w="1988"/>
            <w:tcBorders>
              <w:start w:sz="15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승강기 구분</w:t>
            </w:r>
          </w:p>
        </w:tc>
        <w:tc>
          <w:tcPr>
            <w:tcW w:type="dxa" w:w="39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4" w:after="0"/>
              <w:ind w:left="260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엘리베이터</w:t>
            </w:r>
          </w:p>
        </w:tc>
        <w:tc>
          <w:tcPr>
            <w:tcW w:type="dxa" w:w="187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안전기준</w:t>
            </w:r>
          </w:p>
        </w:tc>
        <w:tc>
          <w:tcPr>
            <w:tcW w:type="dxa" w:w="2646"/>
            <w:tcBorders>
              <w:start w:sz="7.199999999999818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4" w:after="0"/>
              <w:ind w:left="256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2019.3.28 이후 (개정)</w:t>
            </w:r>
          </w:p>
        </w:tc>
      </w:tr>
      <w:tr>
        <w:trPr>
          <w:trHeight w:hRule="exact" w:val="400"/>
        </w:trPr>
        <w:tc>
          <w:tcPr>
            <w:tcW w:type="dxa" w:w="1988"/>
            <w:tcBorders>
              <w:start w:sz="15.199999999999989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9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구조별 종류</w:t>
            </w:r>
          </w:p>
        </w:tc>
        <w:tc>
          <w:tcPr>
            <w:tcW w:type="dxa" w:w="3980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96" w:after="0"/>
              <w:ind w:left="260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전기식</w:t>
            </w:r>
          </w:p>
        </w:tc>
        <w:tc>
          <w:tcPr>
            <w:tcW w:type="dxa" w:w="1876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9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승강로 구획</w:t>
            </w:r>
          </w:p>
        </w:tc>
        <w:tc>
          <w:tcPr>
            <w:tcW w:type="dxa" w:w="2646"/>
            <w:tcBorders>
              <w:start w:sz="7.199999999999818" w:val="single" w:color="#000000"/>
              <w:top w:sz="8.0" w:val="single" w:color="#000000"/>
              <w:end w:sz="15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96" w:after="0"/>
              <w:ind w:left="256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밀폐식</w:t>
            </w:r>
          </w:p>
        </w:tc>
      </w:tr>
      <w:tr>
        <w:trPr>
          <w:trHeight w:hRule="exact" w:val="402"/>
        </w:trPr>
        <w:tc>
          <w:tcPr>
            <w:tcW w:type="dxa" w:w="1988"/>
            <w:tcBorders>
              <w:start w:sz="15.199999999999989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용도별 종류</w:t>
            </w:r>
          </w:p>
        </w:tc>
        <w:tc>
          <w:tcPr>
            <w:tcW w:type="dxa" w:w="3980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6" w:after="0"/>
              <w:ind w:left="260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승객/장애인용</w:t>
            </w:r>
          </w:p>
        </w:tc>
        <w:tc>
          <w:tcPr>
            <w:tcW w:type="dxa" w:w="1876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출입구 구조</w:t>
            </w:r>
          </w:p>
        </w:tc>
        <w:tc>
          <w:tcPr>
            <w:tcW w:type="dxa" w:w="2646"/>
            <w:tcBorders>
              <w:start w:sz="7.199999999999818" w:val="single" w:color="#000000"/>
              <w:top w:sz="7.200000000000273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6" w:after="0"/>
              <w:ind w:left="256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수평식</w:t>
            </w:r>
          </w:p>
        </w:tc>
      </w:tr>
      <w:tr>
        <w:trPr>
          <w:trHeight w:hRule="exact" w:val="400"/>
        </w:trPr>
        <w:tc>
          <w:tcPr>
            <w:tcW w:type="dxa" w:w="1988"/>
            <w:tcBorders>
              <w:start w:sz="15.199999999999989" w:val="single" w:color="#000000"/>
              <w:top w:sz="8.0" w:val="single" w:color="#000000"/>
              <w:end w:sz="8.0" w:val="single" w:color="#000000"/>
              <w:bottom w:sz="15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9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구동기 위치</w:t>
            </w:r>
          </w:p>
        </w:tc>
        <w:tc>
          <w:tcPr>
            <w:tcW w:type="dxa" w:w="3980"/>
            <w:tcBorders>
              <w:start w:sz="8.0" w:val="single" w:color="#000000"/>
              <w:top w:sz="8.0" w:val="single" w:color="#000000"/>
              <w:end w:sz="8.0" w:val="single" w:color="#000000"/>
              <w:bottom w:sz="15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96" w:after="0"/>
              <w:ind w:left="260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MRL (승강로 상부)</w:t>
            </w:r>
          </w:p>
        </w:tc>
        <w:tc>
          <w:tcPr>
            <w:tcW w:type="dxa" w:w="1876"/>
            <w:tcBorders>
              <w:start w:sz="8.0" w:val="single" w:color="#000000"/>
              <w:top w:sz="8.0" w:val="single" w:color="#000000"/>
              <w:end w:sz="7.199999999999818" w:val="single" w:color="#000000"/>
              <w:bottom w:sz="15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9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권상구조</w:t>
            </w:r>
          </w:p>
        </w:tc>
        <w:tc>
          <w:tcPr>
            <w:tcW w:type="dxa" w:w="2646"/>
            <w:tcBorders>
              <w:start w:sz="7.199999999999818" w:val="single" w:color="#000000"/>
              <w:top w:sz="8.0" w:val="single" w:color="#000000"/>
              <w:end w:sz="15.199999999999818" w:val="single" w:color="#000000"/>
              <w:bottom w:sz="15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96" w:after="0"/>
              <w:ind w:left="256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권상식</w:t>
            </w:r>
          </w:p>
        </w:tc>
      </w:tr>
    </w:tbl>
    <w:p>
      <w:pPr>
        <w:autoSpaceDN w:val="0"/>
        <w:autoSpaceDE w:val="0"/>
        <w:widowControl/>
        <w:spacing w:line="185" w:lineRule="auto" w:before="306" w:after="108"/>
        <w:ind w:left="58" w:right="0" w:firstLine="0"/>
        <w:jc w:val="left"/>
      </w:pPr>
      <w:r>
        <w:rPr>
          <w:rFonts w:ascii="Gulim" w:hAnsi="Gulim" w:eastAsia="Gulim"/>
          <w:b w:val="0"/>
          <w:i w:val="0"/>
          <w:color w:val="000000"/>
          <w:sz w:val="20"/>
        </w:rPr>
        <w:t xml:space="preserve"> 1.1.1 구동시스템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5397"/>
        <w:gridCol w:w="5397"/>
      </w:tblGrid>
      <w:tr>
        <w:trPr>
          <w:trHeight w:hRule="exact" w:val="400"/>
        </w:trPr>
        <w:tc>
          <w:tcPr>
            <w:tcW w:type="dxa" w:w="2432"/>
            <w:vMerge w:val="restart"/>
            <w:tcBorders>
              <w:start w:sz="15.199999999999989" w:val="single" w:color="#000000"/>
              <w:top w:sz="15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7.99999999999997" w:type="dxa"/>
            </w:tblPr>
            <w:tblGrid>
              <w:gridCol w:w="2432"/>
            </w:tblGrid>
            <w:tr>
              <w:trPr>
                <w:trHeight w:hRule="exact" w:val="384"/>
              </w:trPr>
              <w:tc>
                <w:tcPr>
                  <w:tcW w:type="dxa" w:w="2430"/>
                  <w:tcBorders/>
                  <w:shd w:fill="dce6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04" w:after="0"/>
                    <w:ind w:left="0" w:right="0" w:firstLine="0"/>
                    <w:jc w:val="center"/>
                  </w:pPr>
                  <w:r>
                    <w:rPr>
                      <w:rFonts w:ascii="Gulim" w:hAnsi="Gulim" w:eastAsia="Gulim"/>
                      <w:b w:val="0"/>
                      <w:i w:val="0"/>
                      <w:color w:val="000000"/>
                      <w:sz w:val="20"/>
                    </w:rPr>
                    <w:t>구분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058"/>
            <w:tcBorders>
              <w:start w:sz="7.2000000000000455" w:val="single" w:color="#000000"/>
              <w:top w:sz="15.199999999999818" w:val="single" w:color="#000000"/>
              <w:end w:sz="15.199999999999818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기본모델</w:t>
            </w:r>
          </w:p>
        </w:tc>
      </w:tr>
      <w:tr>
        <w:trPr>
          <w:trHeight w:hRule="exact" w:val="402"/>
        </w:trPr>
        <w:tc>
          <w:tcPr>
            <w:tcW w:type="dxa" w:w="5397"/>
            <w:vMerge/>
            <w:tcBorders>
              <w:start w:sz="15.199999999999989" w:val="single" w:color="#000000"/>
              <w:top w:sz="15.199999999999818" w:val="single" w:color="#000000"/>
              <w:end w:sz="7.2000000000000455" w:val="single" w:color="#000000"/>
              <w:bottom w:sz="8.0" w:val="single" w:color="#000000"/>
            </w:tcBorders>
          </w:tcPr>
          <w:p/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58.0000000000001" w:type="dxa"/>
            </w:tblPr>
            <w:tblGrid>
              <w:gridCol w:w="2686"/>
              <w:gridCol w:w="2686"/>
              <w:gridCol w:w="2686"/>
            </w:tblGrid>
            <w:tr>
              <w:trPr>
                <w:trHeight w:hRule="exact" w:val="280"/>
              </w:trPr>
              <w:tc>
                <w:tcPr>
                  <w:tcW w:type="dxa" w:w="3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52" w:after="0"/>
                    <w:ind w:left="0" w:right="0" w:firstLine="0"/>
                    <w:jc w:val="center"/>
                  </w:pPr>
                  <w:r>
                    <w:rPr>
                      <w:rFonts w:ascii="Gulim" w:hAnsi="Gulim" w:eastAsia="Gulim"/>
                      <w:b w:val="0"/>
                      <w:i w:val="0"/>
                      <w:color w:val="000000"/>
                      <w:sz w:val="20"/>
                    </w:rPr>
                    <w:t>SML2EB-DIANA6-AS38N</w:t>
                  </w:r>
                </w:p>
              </w:tc>
              <w:tc>
                <w:tcPr>
                  <w:tcW w:type="dxa" w:w="1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52" w:after="0"/>
                    <w:ind w:left="0" w:right="698" w:firstLine="0"/>
                    <w:jc w:val="right"/>
                  </w:pPr>
                  <w:r>
                    <w:rPr>
                      <w:rFonts w:ascii="Gulim" w:hAnsi="Gulim" w:eastAsia="Gulim"/>
                      <w:b w:val="0"/>
                      <w:i w:val="0"/>
                      <w:color w:val="000000"/>
                      <w:sz w:val="20"/>
                    </w:rPr>
                    <w:t xml:space="preserve">/ </w:t>
                  </w:r>
                </w:p>
              </w:tc>
              <w:tc>
                <w:tcPr>
                  <w:tcW w:type="dxa" w:w="2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52" w:after="0"/>
                    <w:ind w:left="0" w:right="0" w:firstLine="0"/>
                    <w:jc w:val="center"/>
                  </w:pPr>
                  <w:r>
                    <w:rPr>
                      <w:rFonts w:ascii="Gulim" w:hAnsi="Gulim" w:eastAsia="Gulim"/>
                      <w:b w:val="0"/>
                      <w:i w:val="0"/>
                      <w:color w:val="FF0000"/>
                      <w:sz w:val="20"/>
                    </w:rPr>
                    <w:t>SJ-LE (약어)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00"/>
        </w:trPr>
        <w:tc>
          <w:tcPr>
            <w:tcW w:type="dxa" w:w="5397"/>
            <w:vMerge/>
            <w:tcBorders>
              <w:start w:sz="15.199999999999989" w:val="single" w:color="#000000"/>
              <w:top w:sz="15.199999999999818" w:val="single" w:color="#000000"/>
              <w:end w:sz="7.2000000000000455" w:val="single" w:color="#000000"/>
              <w:bottom w:sz="8.0" w:val="single" w:color="#000000"/>
            </w:tcBorders>
          </w:tcPr>
          <w:p/>
        </w:tc>
        <w:tc>
          <w:tcPr>
            <w:tcW w:type="dxa" w:w="8058"/>
            <w:tcBorders>
              <w:start w:sz="7.2000000000000455" w:val="single" w:color="#000000"/>
              <w:top w:sz="7.200000000000273" w:val="single" w:color="#000000"/>
              <w:end w:sz="15.199999999999818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9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적용범위</w:t>
            </w:r>
          </w:p>
        </w:tc>
      </w:tr>
      <w:tr>
        <w:trPr>
          <w:trHeight w:hRule="exact" w:val="380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구동기 모델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DIANA6</w:t>
            </w:r>
          </w:p>
        </w:tc>
      </w:tr>
      <w:tr>
        <w:trPr>
          <w:trHeight w:hRule="exact" w:val="384"/>
        </w:trPr>
        <w:tc>
          <w:tcPr>
            <w:tcW w:type="dxa" w:w="2432"/>
            <w:tcBorders>
              <w:start w:sz="15.199999999999989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구동기 용량 (kW)</w:t>
            </w:r>
          </w:p>
        </w:tc>
        <w:tc>
          <w:tcPr>
            <w:tcW w:type="dxa" w:w="8058"/>
            <w:tcBorders>
              <w:start w:sz="7.2000000000000455" w:val="single" w:color="#000000"/>
              <w:top w:sz="7.199999999999818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8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7.5</w:t>
            </w:r>
          </w:p>
        </w:tc>
      </w:tr>
      <w:tr>
        <w:trPr>
          <w:trHeight w:hRule="exact" w:val="380"/>
        </w:trPr>
        <w:tc>
          <w:tcPr>
            <w:tcW w:type="dxa" w:w="2432"/>
            <w:tcBorders>
              <w:start w:sz="15.199999999999989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브레이크 모델</w:t>
            </w:r>
          </w:p>
        </w:tc>
        <w:tc>
          <w:tcPr>
            <w:tcW w:type="dxa" w:w="8058"/>
            <w:tcBorders>
              <w:start w:sz="7.2000000000000455" w:val="single" w:color="#000000"/>
              <w:top w:sz="7.199999999999818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VED40-900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정격하중 (kg)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1150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정원 (인승)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15</w:t>
            </w:r>
          </w:p>
        </w:tc>
      </w:tr>
      <w:tr>
        <w:trPr>
          <w:trHeight w:hRule="exact" w:val="380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최대 견인하중(kg)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2500</w:t>
            </w:r>
          </w:p>
        </w:tc>
      </w:tr>
      <w:tr>
        <w:trPr>
          <w:trHeight w:hRule="exact" w:val="384"/>
        </w:trPr>
        <w:tc>
          <w:tcPr>
            <w:tcW w:type="dxa" w:w="2432"/>
            <w:tcBorders>
              <w:start w:sz="15.199999999999989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최대 정격속도(m/s)</w:t>
            </w:r>
          </w:p>
        </w:tc>
        <w:tc>
          <w:tcPr>
            <w:tcW w:type="dxa" w:w="8058"/>
            <w:tcBorders>
              <w:start w:sz="7.2000000000000455" w:val="single" w:color="#000000"/>
              <w:top w:sz="7.199999999999818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1.00</w:t>
            </w:r>
          </w:p>
        </w:tc>
      </w:tr>
      <w:tr>
        <w:trPr>
          <w:trHeight w:hRule="exact" w:val="380"/>
        </w:trPr>
        <w:tc>
          <w:tcPr>
            <w:tcW w:type="dxa" w:w="2432"/>
            <w:tcBorders>
              <w:start w:sz="15.199999999999989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최대 운행거리(m)</w:t>
            </w:r>
          </w:p>
        </w:tc>
        <w:tc>
          <w:tcPr>
            <w:tcW w:type="dxa" w:w="8058"/>
            <w:tcBorders>
              <w:start w:sz="7.2000000000000455" w:val="single" w:color="#000000"/>
              <w:top w:sz="7.199999999999818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10.30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매다는 장치(종류)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로프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메대는 장치(직경/호칭)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8 mm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7.20000000000072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매다는 장치 (본수)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8</w:t>
            </w:r>
          </w:p>
        </w:tc>
      </w:tr>
      <w:tr>
        <w:trPr>
          <w:trHeight w:hRule="exact" w:val="380"/>
        </w:trPr>
        <w:tc>
          <w:tcPr>
            <w:tcW w:type="dxa" w:w="2432"/>
            <w:tcBorders>
              <w:start w:sz="15.199999999999989" w:val="single" w:color="#000000"/>
              <w:top w:sz="7.200000000000728" w:val="single" w:color="#000000"/>
              <w:end w:sz="7.2000000000000455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보상수단(종류)</w:t>
            </w:r>
          </w:p>
        </w:tc>
        <w:tc>
          <w:tcPr>
            <w:tcW w:type="dxa" w:w="8058"/>
            <w:tcBorders>
              <w:start w:sz="7.2000000000000455" w:val="single" w:color="#000000"/>
              <w:top w:sz="7.200000000000728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58.0" w:type="dxa"/>
            </w:tblPr>
            <w:tblGrid>
              <w:gridCol w:w="1612"/>
              <w:gridCol w:w="1612"/>
              <w:gridCol w:w="1612"/>
              <w:gridCol w:w="1612"/>
              <w:gridCol w:w="1612"/>
            </w:tblGrid>
            <w:tr>
              <w:trPr>
                <w:trHeight w:hRule="exact" w:val="270"/>
              </w:trPr>
              <w:tc>
                <w:tcPr>
                  <w:tcW w:type="dxa" w:w="2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8" w:after="0"/>
                    <w:ind w:left="0" w:right="372" w:firstLine="0"/>
                    <w:jc w:val="right"/>
                  </w:pPr>
                  <w:r>
                    <w:rPr>
                      <w:rFonts w:ascii="Gulim" w:hAnsi="Gulim" w:eastAsia="Gulim"/>
                      <w:b w:val="0"/>
                      <w:i w:val="0"/>
                      <w:color w:val="000000"/>
                      <w:sz w:val="20"/>
                    </w:rPr>
                    <w:t>미적용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8" w:after="0"/>
                    <w:ind w:left="0" w:right="490" w:firstLine="0"/>
                    <w:jc w:val="right"/>
                  </w:pPr>
                  <w:r>
                    <w:rPr>
                      <w:rFonts w:ascii="Gulim" w:hAnsi="Gulim" w:eastAsia="Gulim"/>
                      <w:b w:val="0"/>
                      <w:i w:val="0"/>
                      <w:color w:val="000000"/>
                      <w:sz w:val="20"/>
                    </w:rPr>
                    <w:t>-</w:t>
                  </w:r>
                </w:p>
              </w:tc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8" w:after="0"/>
                    <w:ind w:left="0" w:right="286" w:firstLine="0"/>
                    <w:jc w:val="right"/>
                  </w:pPr>
                  <w:r>
                    <w:rPr>
                      <w:rFonts w:ascii="Gulim" w:hAnsi="Gulim" w:eastAsia="Gulim"/>
                      <w:b w:val="0"/>
                      <w:i w:val="0"/>
                      <w:color w:val="000000"/>
                      <w:sz w:val="20"/>
                    </w:rPr>
                    <w:t>-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8" w:after="0"/>
                    <w:ind w:left="0" w:right="0" w:firstLine="0"/>
                    <w:jc w:val="center"/>
                  </w:pPr>
                  <w:r>
                    <w:rPr>
                      <w:rFonts w:ascii="Gulim" w:hAnsi="Gulim" w:eastAsia="Gulim"/>
                      <w:b w:val="0"/>
                      <w:i w:val="0"/>
                      <w:color w:val="000000"/>
                      <w:sz w:val="20"/>
                    </w:rPr>
                    <w:t>x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8" w:after="0"/>
                    <w:ind w:left="0" w:right="0" w:firstLine="0"/>
                    <w:jc w:val="center"/>
                  </w:pPr>
                  <w:r>
                    <w:rPr>
                      <w:rFonts w:ascii="Gulim" w:hAnsi="Gulim" w:eastAsia="Gulim"/>
                      <w:b w:val="0"/>
                      <w:i w:val="0"/>
                      <w:color w:val="000000"/>
                      <w:sz w:val="20"/>
                    </w:rPr>
                    <w:t>-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로핑방식</w:t>
            </w:r>
          </w:p>
        </w:tc>
        <w:tc>
          <w:tcPr>
            <w:tcW w:type="dxa" w:w="8058"/>
            <w:tcBorders>
              <w:start w:sz="7.2000000000000455" w:val="single" w:color="#000000"/>
              <w:top w:sz="7.199999999999818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8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 xml:space="preserve"> 2  :  1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로핑구조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카상부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주 도르래 직경 (mm)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320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주 도르래 형상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언더컷 홈</w:t>
            </w:r>
          </w:p>
        </w:tc>
      </w:tr>
      <w:tr>
        <w:trPr>
          <w:trHeight w:hRule="exact" w:val="380"/>
        </w:trPr>
        <w:tc>
          <w:tcPr>
            <w:tcW w:type="dxa" w:w="2432"/>
            <w:tcBorders>
              <w:start w:sz="15.199999999999989" w:val="single" w:color="#000000"/>
              <w:top w:sz="7.199999999999818" w:val="single" w:color="#000000"/>
              <w:end w:sz="7.2000000000000455" w:val="single" w:color="#000000"/>
              <w:bottom w:sz="7.20000000000072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권부각도 (°)</w:t>
            </w:r>
          </w:p>
        </w:tc>
        <w:tc>
          <w:tcPr>
            <w:tcW w:type="dxa" w:w="8058"/>
            <w:tcBorders>
              <w:start w:sz="7.2000000000000455" w:val="single" w:color="#000000"/>
              <w:top w:sz="7.199999999999818" w:val="single" w:color="#000000"/>
              <w:end w:sz="15.199999999999818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176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7.200000000000728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언더컷 홈 각도β (°)</w:t>
            </w:r>
          </w:p>
        </w:tc>
        <w:tc>
          <w:tcPr>
            <w:tcW w:type="dxa" w:w="8058"/>
            <w:tcBorders>
              <w:start w:sz="7.2000000000000455" w:val="single" w:color="#000000"/>
              <w:top w:sz="7.200000000000728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95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16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홈 접선 각도γ (°)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25</w:t>
            </w:r>
          </w:p>
        </w:tc>
      </w:tr>
    </w:tbl>
    <w:p>
      <w:pPr>
        <w:autoSpaceDN w:val="0"/>
        <w:autoSpaceDE w:val="0"/>
        <w:widowControl/>
        <w:spacing w:line="185" w:lineRule="auto" w:before="790" w:after="0"/>
        <w:ind w:left="0" w:right="20" w:firstLine="0"/>
        <w:jc w:val="right"/>
      </w:pPr>
      <w:r>
        <w:rPr>
          <w:rFonts w:ascii="MalgunGothicBold" w:hAnsi="MalgunGothicBold" w:eastAsia="MalgunGothicBold"/>
          <w:b/>
          <w:i w:val="0"/>
          <w:color w:val="000000"/>
          <w:sz w:val="22"/>
        </w:rPr>
        <w:t>1/5</w:t>
      </w:r>
    </w:p>
    <w:p>
      <w:pPr>
        <w:sectPr>
          <w:pgSz w:w="11904" w:h="16840"/>
          <w:pgMar w:top="236" w:right="448" w:bottom="256" w:left="6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"/>
        <w:ind w:left="0" w:right="0"/>
      </w:pPr>
    </w:p>
    <w:p>
      <w:pPr>
        <w:autoSpaceDN w:val="0"/>
        <w:autoSpaceDE w:val="0"/>
        <w:widowControl/>
        <w:spacing w:line="185" w:lineRule="auto" w:before="0" w:after="640"/>
        <w:ind w:left="0" w:right="2050" w:firstLine="0"/>
        <w:jc w:val="right"/>
      </w:pPr>
      <w:r>
        <w:rPr>
          <w:rFonts w:ascii="MalgunGothicBold" w:hAnsi="MalgunGothicBold" w:eastAsia="MalgunGothicBold"/>
          <w:b/>
          <w:i w:val="0"/>
          <w:color w:val="FF65CC"/>
          <w:sz w:val="22"/>
        </w:rPr>
        <w:t xml:space="preserve">접수번호 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598"/>
        <w:gridCol w:w="3598"/>
        <w:gridCol w:w="3598"/>
      </w:tblGrid>
      <w:tr>
        <w:trPr>
          <w:trHeight w:hRule="exact" w:val="396"/>
        </w:trPr>
        <w:tc>
          <w:tcPr>
            <w:tcW w:type="dxa" w:w="2118"/>
            <w:vMerge w:val="restart"/>
            <w:tcBorders>
              <w:bottom w:sz="15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88720" cy="48387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4838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00"/>
            <w:vMerge w:val="restart"/>
            <w:tcBorders>
              <w:bottom w:sz="15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12" w:after="0"/>
              <w:ind w:left="200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38"/>
              </w:rPr>
              <w:t>승강기안전인증 기본정보 제출서류</w:t>
            </w:r>
          </w:p>
        </w:tc>
        <w:tc>
          <w:tcPr>
            <w:tcW w:type="dxa" w:w="1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6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Report No</w:t>
            </w:r>
          </w:p>
        </w:tc>
      </w:tr>
      <w:tr>
        <w:trPr>
          <w:trHeight w:hRule="exact" w:val="380"/>
        </w:trPr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1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6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페이지 2/5</w:t>
            </w:r>
          </w:p>
        </w:tc>
      </w:tr>
      <w:tr>
        <w:trPr>
          <w:trHeight w:hRule="exact" w:val="432"/>
        </w:trPr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1972"/>
            <w:tcBorders>
              <w:bottom w:sz="15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Page of Page</w:t>
            </w:r>
          </w:p>
        </w:tc>
      </w:tr>
    </w:tbl>
    <w:p>
      <w:pPr>
        <w:autoSpaceDN w:val="0"/>
        <w:autoSpaceDE w:val="0"/>
        <w:widowControl/>
        <w:spacing w:line="182" w:lineRule="auto" w:before="220" w:after="98"/>
        <w:ind w:left="58" w:right="0" w:firstLine="0"/>
        <w:jc w:val="left"/>
      </w:pPr>
      <w:r>
        <w:rPr>
          <w:rFonts w:ascii="Gulim" w:hAnsi="Gulim" w:eastAsia="Gulim"/>
          <w:b w:val="0"/>
          <w:i w:val="0"/>
          <w:color w:val="000000"/>
          <w:sz w:val="20"/>
        </w:rPr>
        <w:t xml:space="preserve"> 1.1.2 제어시스템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5397"/>
        <w:gridCol w:w="5397"/>
      </w:tblGrid>
      <w:tr>
        <w:trPr>
          <w:trHeight w:hRule="exact" w:val="420"/>
        </w:trPr>
        <w:tc>
          <w:tcPr>
            <w:tcW w:type="dxa" w:w="2432"/>
            <w:tcBorders>
              <w:start w:sz="15.199999999999989" w:val="single" w:color="#000000"/>
              <w:top w:sz="15.200000000000045" w:val="single" w:color="#000000"/>
              <w:end w:sz="7.2000000000000455" w:val="single" w:color="#000000"/>
              <w:bottom w:sz="7.2000000000000455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9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구분</w:t>
            </w:r>
          </w:p>
        </w:tc>
        <w:tc>
          <w:tcPr>
            <w:tcW w:type="dxa" w:w="8058"/>
            <w:tcBorders>
              <w:start w:sz="7.2000000000000455" w:val="single" w:color="#000000"/>
              <w:top w:sz="15.200000000000045" w:val="single" w:color="#000000"/>
              <w:end w:sz="15.199999999999818" w:val="single" w:color="#000000"/>
              <w:bottom w:sz="7.2000000000000455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적용범위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7.2000000000000455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제어반 모델</w:t>
            </w:r>
          </w:p>
        </w:tc>
        <w:tc>
          <w:tcPr>
            <w:tcW w:type="dxa" w:w="8058"/>
            <w:tcBorders>
              <w:start w:sz="7.2000000000000455" w:val="single" w:color="#000000"/>
              <w:top w:sz="7.2000000000000455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EXPRESS-AS380(MRL)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주전원 (V)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AC 380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카 조명 전원 (V)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AC 220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회생방식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저항제동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7.199999999999818" w:val="single" w:color="#000000"/>
              <w:end w:sz="7.2000000000000455" w:val="single" w:color="#000000"/>
              <w:bottom w:sz="7.200000000000273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인버터 용량 (kW)</w:t>
            </w:r>
          </w:p>
        </w:tc>
        <w:tc>
          <w:tcPr>
            <w:tcW w:type="dxa" w:w="8058"/>
            <w:tcBorders>
              <w:start w:sz="7.2000000000000455" w:val="single" w:color="#000000"/>
              <w:top w:sz="7.199999999999818" w:val="single" w:color="#000000"/>
              <w:end w:sz="15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11</w:t>
            </w:r>
          </w:p>
        </w:tc>
      </w:tr>
      <w:tr>
        <w:trPr>
          <w:trHeight w:hRule="exact" w:val="380"/>
        </w:trPr>
        <w:tc>
          <w:tcPr>
            <w:tcW w:type="dxa" w:w="2432"/>
            <w:tcBorders>
              <w:start w:sz="15.199999999999989" w:val="single" w:color="#000000"/>
              <w:top w:sz="7.200000000000273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안전회로 전원 (V)</w:t>
            </w:r>
          </w:p>
        </w:tc>
        <w:tc>
          <w:tcPr>
            <w:tcW w:type="dxa" w:w="8058"/>
            <w:tcBorders>
              <w:start w:sz="7.2000000000000455" w:val="single" w:color="#000000"/>
              <w:top w:sz="7.200000000000273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DC 110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제어회로 전원 (V)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DC 24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개문 착상운전모드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미적용</w:t>
            </w:r>
          </w:p>
        </w:tc>
      </w:tr>
      <w:tr>
        <w:trPr>
          <w:trHeight w:hRule="exact" w:val="380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7.200000000000273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개문 재착상운전모드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미적용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7.200000000000273" w:val="single" w:color="#000000"/>
              <w:end w:sz="7.2000000000000455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주 제어기판</w:t>
            </w:r>
          </w:p>
        </w:tc>
        <w:tc>
          <w:tcPr>
            <w:tcW w:type="dxa" w:w="8058"/>
            <w:tcBorders>
              <w:start w:sz="7.2000000000000455" w:val="single" w:color="#000000"/>
              <w:top w:sz="7.200000000000273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AS.T029-A1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UCMP 감지부 모델명</w:t>
            </w:r>
          </w:p>
        </w:tc>
        <w:tc>
          <w:tcPr>
            <w:tcW w:type="dxa" w:w="8058"/>
            <w:tcBorders>
              <w:start w:sz="7.2000000000000455" w:val="single" w:color="#000000"/>
              <w:top w:sz="7.199999999999818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8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SL-73A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UCMP 제어부 모델명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AS380-UCMP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UCMP 정지부 모델명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VED40-900(DIANA6)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안전회로기판 모델명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AS.T029-A1, RELAY-PCB(V-07)</w:t>
            </w:r>
          </w:p>
        </w:tc>
      </w:tr>
      <w:tr>
        <w:trPr>
          <w:trHeight w:hRule="exact" w:val="380"/>
        </w:trPr>
        <w:tc>
          <w:tcPr>
            <w:tcW w:type="dxa" w:w="2432"/>
            <w:tcBorders>
              <w:start w:sz="15.199999999999989" w:val="single" w:color="#000000"/>
              <w:top w:sz="7.199999999999818" w:val="single" w:color="#000000"/>
              <w:end w:sz="7.2000000000000455" w:val="single" w:color="#000000"/>
              <w:bottom w:sz="7.200000000000273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구출운전방식</w:t>
            </w:r>
          </w:p>
        </w:tc>
        <w:tc>
          <w:tcPr>
            <w:tcW w:type="dxa" w:w="8058"/>
            <w:tcBorders>
              <w:start w:sz="7.2000000000000455" w:val="single" w:color="#000000"/>
              <w:top w:sz="7.199999999999818" w:val="single" w:color="#000000"/>
              <w:end w:sz="15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중력식</w:t>
            </w:r>
          </w:p>
        </w:tc>
      </w:tr>
      <w:tr>
        <w:trPr>
          <w:trHeight w:hRule="exact" w:val="380"/>
        </w:trPr>
        <w:tc>
          <w:tcPr>
            <w:tcW w:type="dxa" w:w="2432"/>
            <w:tcBorders>
              <w:start w:sz="15.199999999999989" w:val="single" w:color="#000000"/>
              <w:top w:sz="7.200000000000273" w:val="single" w:color="#000000"/>
              <w:end w:sz="7.2000000000000455" w:val="single" w:color="#000000"/>
              <w:bottom w:sz="16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강제감속운전(선택사양)</w:t>
            </w:r>
          </w:p>
        </w:tc>
        <w:tc>
          <w:tcPr>
            <w:tcW w:type="dxa" w:w="8058"/>
            <w:tcBorders>
              <w:start w:sz="7.2000000000000455" w:val="single" w:color="#000000"/>
              <w:top w:sz="7.200000000000273" w:val="single" w:color="#000000"/>
              <w:end w:sz="15.199999999999818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미적용</w:t>
            </w:r>
          </w:p>
        </w:tc>
      </w:tr>
    </w:tbl>
    <w:p>
      <w:pPr>
        <w:autoSpaceDN w:val="0"/>
        <w:autoSpaceDE w:val="0"/>
        <w:widowControl/>
        <w:spacing w:line="185" w:lineRule="auto" w:before="238" w:after="96"/>
        <w:ind w:left="58" w:right="0" w:firstLine="0"/>
        <w:jc w:val="left"/>
      </w:pPr>
      <w:r>
        <w:rPr>
          <w:rFonts w:ascii="Gulim" w:hAnsi="Gulim" w:eastAsia="Gulim"/>
          <w:b w:val="0"/>
          <w:i w:val="0"/>
          <w:color w:val="000000"/>
          <w:sz w:val="20"/>
        </w:rPr>
        <w:t xml:space="preserve"> 1.1.3 카 구조 - 기본 구조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5397"/>
        <w:gridCol w:w="5397"/>
      </w:tblGrid>
      <w:tr>
        <w:trPr>
          <w:trHeight w:hRule="exact" w:val="424"/>
        </w:trPr>
        <w:tc>
          <w:tcPr>
            <w:tcW w:type="dxa" w:w="2432"/>
            <w:tcBorders>
              <w:start w:sz="15.199999999999989" w:val="single" w:color="#000000"/>
              <w:top w:sz="15.200000000000273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구분</w:t>
            </w:r>
          </w:p>
        </w:tc>
        <w:tc>
          <w:tcPr>
            <w:tcW w:type="dxa" w:w="8058"/>
            <w:tcBorders>
              <w:start w:sz="7.2000000000000455" w:val="single" w:color="#000000"/>
              <w:top w:sz="15.200000000000273" w:val="single" w:color="#000000"/>
              <w:end w:sz="15.199999999999818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적용범위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최대 카 하중(kg)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6" w:val="left"/>
              </w:tabs>
              <w:autoSpaceDE w:val="0"/>
              <w:widowControl/>
              <w:spacing w:line="182" w:lineRule="auto" w:before="86" w:after="0"/>
              <w:ind w:left="210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 xml:space="preserve">1350 </w:t>
            </w:r>
            <w:r>
              <w:tab/>
            </w: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 xml:space="preserve">[ 기타하중 : 50 kg 포함 ( 바닥마감재= 20 kg, 에어컨= 30 kg , 인테리어 없음. ) </w:t>
            </w:r>
          </w:p>
        </w:tc>
      </w:tr>
      <w:tr>
        <w:trPr>
          <w:trHeight w:hRule="exact" w:val="380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카 내부 크기(폭,m)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1.60</w:t>
            </w:r>
          </w:p>
        </w:tc>
      </w:tr>
      <w:tr>
        <w:trPr>
          <w:trHeight w:hRule="exact" w:val="384"/>
        </w:trPr>
        <w:tc>
          <w:tcPr>
            <w:tcW w:type="dxa" w:w="2432"/>
            <w:tcBorders>
              <w:start w:sz="15.199999999999989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카 내부 크기(깊이,m)</w:t>
            </w:r>
          </w:p>
        </w:tc>
        <w:tc>
          <w:tcPr>
            <w:tcW w:type="dxa" w:w="8058"/>
            <w:tcBorders>
              <w:start w:sz="7.2000000000000455" w:val="single" w:color="#000000"/>
              <w:top w:sz="7.199999999999818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1.60</w:t>
            </w:r>
          </w:p>
        </w:tc>
      </w:tr>
      <w:tr>
        <w:trPr>
          <w:trHeight w:hRule="exact" w:val="380"/>
        </w:trPr>
        <w:tc>
          <w:tcPr>
            <w:tcW w:type="dxa" w:w="2432"/>
            <w:tcBorders>
              <w:start w:sz="15.199999999999989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카 출입구 크기(폭,m)</w:t>
            </w:r>
          </w:p>
        </w:tc>
        <w:tc>
          <w:tcPr>
            <w:tcW w:type="dxa" w:w="8058"/>
            <w:tcBorders>
              <w:start w:sz="7.2000000000000455" w:val="single" w:color="#000000"/>
              <w:top w:sz="7.199999999999818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0.90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카 출입구 크기(높이,m)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2.10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승강장 출입구 크기(폭,m)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0.90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승강장 출입구 크기</w:t>
            </w: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(높이,m)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2.10</w:t>
            </w:r>
          </w:p>
        </w:tc>
      </w:tr>
      <w:tr>
        <w:trPr>
          <w:trHeight w:hRule="exact" w:val="380"/>
        </w:trPr>
        <w:tc>
          <w:tcPr>
            <w:tcW w:type="dxa" w:w="2432"/>
            <w:tcBorders>
              <w:start w:sz="15.199999999999989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출입문 형식</w:t>
            </w:r>
          </w:p>
        </w:tc>
        <w:tc>
          <w:tcPr>
            <w:tcW w:type="dxa" w:w="8058"/>
            <w:tcBorders>
              <w:start w:sz="7.2000000000000455" w:val="single" w:color="#000000"/>
              <w:top w:sz="7.199999999999818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CO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2개 이상의 카 출임문</w:t>
            </w:r>
          </w:p>
        </w:tc>
        <w:tc>
          <w:tcPr>
            <w:tcW w:type="dxa" w:w="8058"/>
            <w:tcBorders>
              <w:start w:sz="7.2000000000000455" w:val="single" w:color="#000000"/>
              <w:top w:sz="7.199999999999818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미적용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문 개폐방식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자동동력식</w:t>
            </w:r>
          </w:p>
        </w:tc>
      </w:tr>
      <w:tr>
        <w:trPr>
          <w:trHeight w:hRule="exact" w:val="382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카 문 잠금장치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적용</w:t>
            </w:r>
          </w:p>
        </w:tc>
      </w:tr>
      <w:tr>
        <w:trPr>
          <w:trHeight w:hRule="exact" w:val="380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15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문닫힘 안전장치</w:t>
            </w:r>
          </w:p>
        </w:tc>
        <w:tc>
          <w:tcPr>
            <w:tcW w:type="dxa" w:w="8058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15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8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접촉식+비접촉식</w:t>
            </w:r>
          </w:p>
        </w:tc>
      </w:tr>
    </w:tbl>
    <w:p>
      <w:pPr>
        <w:autoSpaceDN w:val="0"/>
        <w:autoSpaceDE w:val="0"/>
        <w:widowControl/>
        <w:spacing w:line="185" w:lineRule="auto" w:before="770" w:after="0"/>
        <w:ind w:left="0" w:right="20" w:firstLine="0"/>
        <w:jc w:val="right"/>
      </w:pPr>
      <w:r>
        <w:rPr>
          <w:rFonts w:ascii="MalgunGothicBold" w:hAnsi="MalgunGothicBold" w:eastAsia="MalgunGothicBold"/>
          <w:b/>
          <w:i w:val="0"/>
          <w:color w:val="000000"/>
          <w:sz w:val="22"/>
        </w:rPr>
        <w:t>2/5</w:t>
      </w:r>
    </w:p>
    <w:p>
      <w:pPr>
        <w:sectPr>
          <w:pgSz w:w="11904" w:h="16840"/>
          <w:pgMar w:top="236" w:right="448" w:bottom="256" w:left="6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"/>
        <w:ind w:left="0" w:right="0"/>
      </w:pPr>
    </w:p>
    <w:p>
      <w:pPr>
        <w:autoSpaceDN w:val="0"/>
        <w:autoSpaceDE w:val="0"/>
        <w:widowControl/>
        <w:spacing w:line="185" w:lineRule="auto" w:before="0" w:after="640"/>
        <w:ind w:left="0" w:right="2050" w:firstLine="0"/>
        <w:jc w:val="right"/>
      </w:pPr>
      <w:r>
        <w:rPr>
          <w:rFonts w:ascii="MalgunGothicBold" w:hAnsi="MalgunGothicBold" w:eastAsia="MalgunGothicBold"/>
          <w:b/>
          <w:i w:val="0"/>
          <w:color w:val="FF65CC"/>
          <w:sz w:val="22"/>
        </w:rPr>
        <w:t xml:space="preserve">접수번호 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598"/>
        <w:gridCol w:w="3598"/>
        <w:gridCol w:w="3598"/>
      </w:tblGrid>
      <w:tr>
        <w:trPr>
          <w:trHeight w:hRule="exact" w:val="396"/>
        </w:trPr>
        <w:tc>
          <w:tcPr>
            <w:tcW w:type="dxa" w:w="2118"/>
            <w:vMerge w:val="restart"/>
            <w:tcBorders>
              <w:bottom w:sz="15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88720" cy="48387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4838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00"/>
            <w:vMerge w:val="restart"/>
            <w:tcBorders>
              <w:bottom w:sz="15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12" w:after="0"/>
              <w:ind w:left="200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38"/>
              </w:rPr>
              <w:t>승강기안전인증 기본정보 제출서류</w:t>
            </w:r>
          </w:p>
        </w:tc>
        <w:tc>
          <w:tcPr>
            <w:tcW w:type="dxa" w:w="1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6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Report No</w:t>
            </w:r>
          </w:p>
        </w:tc>
      </w:tr>
      <w:tr>
        <w:trPr>
          <w:trHeight w:hRule="exact" w:val="380"/>
        </w:trPr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1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6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페이지 3/5</w:t>
            </w:r>
          </w:p>
        </w:tc>
      </w:tr>
      <w:tr>
        <w:trPr>
          <w:trHeight w:hRule="exact" w:val="432"/>
        </w:trPr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1972"/>
            <w:tcBorders>
              <w:bottom w:sz="15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Page of Page</w:t>
            </w:r>
          </w:p>
        </w:tc>
      </w:tr>
    </w:tbl>
    <w:p>
      <w:pPr>
        <w:autoSpaceDN w:val="0"/>
        <w:autoSpaceDE w:val="0"/>
        <w:widowControl/>
        <w:spacing w:line="182" w:lineRule="auto" w:before="386" w:after="106"/>
        <w:ind w:left="58" w:right="0" w:firstLine="0"/>
        <w:jc w:val="left"/>
      </w:pPr>
      <w:r>
        <w:rPr>
          <w:rFonts w:ascii="Gulim" w:hAnsi="Gulim" w:eastAsia="Gulim"/>
          <w:b w:val="0"/>
          <w:i w:val="0"/>
          <w:color w:val="000000"/>
          <w:sz w:val="20"/>
        </w:rPr>
        <w:t xml:space="preserve"> 1.1.4 승강로 구조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3598"/>
        <w:gridCol w:w="3598"/>
        <w:gridCol w:w="3598"/>
      </w:tblGrid>
      <w:tr>
        <w:trPr>
          <w:trHeight w:hRule="exact" w:val="574"/>
        </w:trPr>
        <w:tc>
          <w:tcPr>
            <w:tcW w:type="dxa" w:w="2432"/>
            <w:tcBorders>
              <w:start w:sz="15.199999999999989" w:val="single" w:color="#000000"/>
              <w:top w:sz="15.200000000000045" w:val="single" w:color="#000000"/>
              <w:end w:sz="7.2000000000000455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7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구분</w:t>
            </w:r>
          </w:p>
        </w:tc>
        <w:tc>
          <w:tcPr>
            <w:tcW w:type="dxa" w:w="8058"/>
            <w:gridSpan w:val="2"/>
            <w:tcBorders>
              <w:start w:sz="7.2000000000000455" w:val="single" w:color="#000000"/>
              <w:top w:sz="15.200000000000045" w:val="single" w:color="#000000"/>
              <w:end w:sz="15.199999999999818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7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적용범위</w:t>
            </w:r>
          </w:p>
        </w:tc>
      </w:tr>
      <w:tr>
        <w:trPr>
          <w:trHeight w:hRule="exact" w:val="438"/>
        </w:trPr>
        <w:tc>
          <w:tcPr>
            <w:tcW w:type="dxa" w:w="2432"/>
            <w:vMerge w:val="restart"/>
            <w:tcBorders>
              <w:start w:sz="15.199999999999989" w:val="single" w:color="#000000"/>
              <w:top w:sz="7.199999999999818" w:val="single" w:color="#000000"/>
              <w:end w:sz="7.2000000000000455" w:val="single" w:color="#000000"/>
              <w:bottom w:sz="7.2000000000000455" w:val="single" w:color="#000000"/>
            </w:tcBorders>
            <w:shd w:fill="dce6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2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구동기 지지대 규격</w:t>
            </w:r>
          </w:p>
        </w:tc>
        <w:tc>
          <w:tcPr>
            <w:tcW w:type="dxa" w:w="1432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FF"/>
                <w:sz w:val="18"/>
              </w:rPr>
              <w:t>구동기+ 카운터</w:t>
            </w:r>
            <w:r>
              <w:rPr>
                <w:rFonts w:ascii="Gulim" w:hAnsi="Gulim" w:eastAsia="Gulim"/>
                <w:b w:val="0"/>
                <w:i w:val="0"/>
                <w:color w:val="0000FF"/>
                <w:sz w:val="18"/>
              </w:rPr>
              <w:t>소켓</w:t>
            </w:r>
          </w:p>
        </w:tc>
        <w:tc>
          <w:tcPr>
            <w:tcW w:type="dxa" w:w="6626"/>
            <w:tcBorders>
              <w:start w:sz="8.0" w:val="single" w:color="#000000"/>
              <w:top w:sz="7.199999999999818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2" w:val="left"/>
              </w:tabs>
              <w:autoSpaceDE w:val="0"/>
              <w:widowControl/>
              <w:spacing w:line="182" w:lineRule="auto" w:before="116" w:after="0"/>
              <w:ind w:left="412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 xml:space="preserve">H-BEAM </w:t>
            </w:r>
            <w:r>
              <w:tab/>
            </w: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H - 200x200x8x12</w:t>
            </w:r>
          </w:p>
        </w:tc>
      </w:tr>
      <w:tr>
        <w:trPr>
          <w:trHeight w:hRule="exact" w:val="424"/>
        </w:trPr>
        <w:tc>
          <w:tcPr>
            <w:tcW w:type="dxa" w:w="3598"/>
            <w:vMerge/>
            <w:tcBorders>
              <w:start w:sz="15.199999999999989" w:val="single" w:color="#000000"/>
              <w:top w:sz="7.199999999999818" w:val="single" w:color="#000000"/>
              <w:end w:sz="7.2000000000000455" w:val="single" w:color="#000000"/>
              <w:bottom w:sz="7.2000000000000455" w:val="single" w:color="#000000"/>
            </w:tcBorders>
          </w:tcPr>
          <w:p/>
        </w:tc>
        <w:tc>
          <w:tcPr>
            <w:tcW w:type="dxa" w:w="1432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0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FF"/>
                <w:sz w:val="20"/>
              </w:rPr>
              <w:t>카측 소켓</w:t>
            </w:r>
          </w:p>
        </w:tc>
        <w:tc>
          <w:tcPr>
            <w:tcW w:type="dxa" w:w="6626"/>
            <w:tcBorders>
              <w:start w:sz="8.0" w:val="single" w:color="#000000"/>
              <w:top w:sz="8.0" w:val="single" w:color="#000000"/>
              <w:end w:sz="15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2" w:val="left"/>
              </w:tabs>
              <w:autoSpaceDE w:val="0"/>
              <w:widowControl/>
              <w:spacing w:line="182" w:lineRule="auto" w:before="106" w:after="0"/>
              <w:ind w:left="412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 xml:space="preserve">H-BEAM </w:t>
            </w:r>
            <w:r>
              <w:tab/>
            </w: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H - 150x150x7x10</w:t>
            </w:r>
          </w:p>
        </w:tc>
      </w:tr>
      <w:tr>
        <w:trPr>
          <w:trHeight w:hRule="exact" w:val="458"/>
        </w:trPr>
        <w:tc>
          <w:tcPr>
            <w:tcW w:type="dxa" w:w="2432"/>
            <w:tcBorders>
              <w:start w:sz="15.199999999999989" w:val="single" w:color="#000000"/>
              <w:top w:sz="7.2000000000000455" w:val="single" w:color="#000000"/>
              <w:end w:sz="7.2000000000000455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오버밸런스율 (%)</w:t>
            </w:r>
          </w:p>
        </w:tc>
        <w:tc>
          <w:tcPr>
            <w:tcW w:type="dxa" w:w="8058"/>
            <w:gridSpan w:val="2"/>
            <w:tcBorders>
              <w:start w:sz="7.2000000000000455" w:val="single" w:color="#000000"/>
              <w:top w:sz="7.2000000000000455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50</w:t>
            </w:r>
          </w:p>
        </w:tc>
      </w:tr>
      <w:tr>
        <w:trPr>
          <w:trHeight w:hRule="exact" w:val="458"/>
        </w:trPr>
        <w:tc>
          <w:tcPr>
            <w:tcW w:type="dxa" w:w="2432"/>
            <w:tcBorders>
              <w:start w:sz="15.199999999999989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3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균형추 총하중 (kg)</w:t>
            </w:r>
          </w:p>
        </w:tc>
        <w:tc>
          <w:tcPr>
            <w:tcW w:type="dxa" w:w="8058"/>
            <w:gridSpan w:val="2"/>
            <w:tcBorders>
              <w:start w:sz="7.2000000000000455" w:val="single" w:color="#000000"/>
              <w:top w:sz="7.199999999999818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2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1925</w:t>
            </w:r>
          </w:p>
        </w:tc>
      </w:tr>
      <w:tr>
        <w:trPr>
          <w:trHeight w:hRule="exact" w:val="516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432" w:right="432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균형추</w:t>
            </w:r>
            <w:r>
              <w:br/>
            </w: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도르래 직경 (mm)</w:t>
            </w:r>
          </w:p>
        </w:tc>
        <w:tc>
          <w:tcPr>
            <w:tcW w:type="dxa" w:w="8058"/>
            <w:gridSpan w:val="2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5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320</w:t>
            </w:r>
          </w:p>
        </w:tc>
      </w:tr>
      <w:tr>
        <w:trPr>
          <w:trHeight w:hRule="exact" w:val="458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3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균형추 추락방지 안전장치</w:t>
            </w:r>
          </w:p>
        </w:tc>
        <w:tc>
          <w:tcPr>
            <w:tcW w:type="dxa" w:w="8058"/>
            <w:gridSpan w:val="2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2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미적용</w:t>
            </w:r>
          </w:p>
        </w:tc>
      </w:tr>
      <w:tr>
        <w:trPr>
          <w:trHeight w:hRule="exact" w:val="458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3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매다는 장치 체결방식(카)</w:t>
            </w:r>
          </w:p>
        </w:tc>
        <w:tc>
          <w:tcPr>
            <w:tcW w:type="dxa" w:w="8058"/>
            <w:gridSpan w:val="2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쐐기식</w:t>
            </w:r>
          </w:p>
        </w:tc>
      </w:tr>
      <w:tr>
        <w:trPr>
          <w:trHeight w:hRule="exact" w:val="516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매다는 장치 체결방식</w:t>
            </w: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(균형추)</w:t>
            </w:r>
          </w:p>
        </w:tc>
        <w:tc>
          <w:tcPr>
            <w:tcW w:type="dxa" w:w="8058"/>
            <w:gridSpan w:val="2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쐐기식</w:t>
            </w:r>
          </w:p>
        </w:tc>
      </w:tr>
      <w:tr>
        <w:trPr>
          <w:trHeight w:hRule="exact" w:val="516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576" w:right="576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매다는 장치</w:t>
            </w:r>
            <w:r>
              <w:br/>
            </w: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파단하중 (kN)</w:t>
            </w:r>
          </w:p>
        </w:tc>
        <w:tc>
          <w:tcPr>
            <w:tcW w:type="dxa" w:w="8058"/>
            <w:gridSpan w:val="2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30.8</w:t>
            </w:r>
          </w:p>
        </w:tc>
      </w:tr>
      <w:tr>
        <w:trPr>
          <w:trHeight w:hRule="exact" w:val="460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7.200000000000273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3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과부하감지장치 종류</w:t>
            </w:r>
          </w:p>
        </w:tc>
        <w:tc>
          <w:tcPr>
            <w:tcW w:type="dxa" w:w="8058"/>
            <w:gridSpan w:val="2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접촉식 (마이크로스위치)</w:t>
            </w:r>
          </w:p>
        </w:tc>
      </w:tr>
      <w:tr>
        <w:trPr>
          <w:trHeight w:hRule="exact" w:val="458"/>
        </w:trPr>
        <w:tc>
          <w:tcPr>
            <w:tcW w:type="dxa" w:w="2432"/>
            <w:tcBorders>
              <w:start w:sz="15.199999999999989" w:val="single" w:color="#000000"/>
              <w:top w:sz="7.200000000000273" w:val="single" w:color="#000000"/>
              <w:end w:sz="7.2000000000000455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3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과부하감지장치 위치</w:t>
            </w:r>
          </w:p>
        </w:tc>
        <w:tc>
          <w:tcPr>
            <w:tcW w:type="dxa" w:w="8058"/>
            <w:gridSpan w:val="2"/>
            <w:tcBorders>
              <w:start w:sz="7.2000000000000455" w:val="single" w:color="#000000"/>
              <w:top w:sz="7.200000000000273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카 하부</w:t>
            </w:r>
          </w:p>
        </w:tc>
      </w:tr>
      <w:tr>
        <w:trPr>
          <w:trHeight w:hRule="exact" w:val="516"/>
        </w:trPr>
        <w:tc>
          <w:tcPr>
            <w:tcW w:type="dxa" w:w="2432"/>
            <w:tcBorders>
              <w:start w:sz="15.199999999999989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432" w:right="432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과속조절기</w:t>
            </w:r>
            <w:r>
              <w:br/>
            </w: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로프 직경 (mm)</w:t>
            </w:r>
          </w:p>
        </w:tc>
        <w:tc>
          <w:tcPr>
            <w:tcW w:type="dxa" w:w="8058"/>
            <w:gridSpan w:val="2"/>
            <w:tcBorders>
              <w:start w:sz="7.2000000000000455" w:val="single" w:color="#000000"/>
              <w:top w:sz="7.199999999999818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5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8</w:t>
            </w:r>
          </w:p>
        </w:tc>
      </w:tr>
      <w:tr>
        <w:trPr>
          <w:trHeight w:hRule="exact" w:val="516"/>
        </w:trPr>
        <w:tc>
          <w:tcPr>
            <w:tcW w:type="dxa" w:w="2432"/>
            <w:tcBorders>
              <w:start w:sz="15.199999999999989" w:val="single" w:color="#000000"/>
              <w:top w:sz="7.199999999999818" w:val="single" w:color="#000000"/>
              <w:end w:sz="7.2000000000000455" w:val="single" w:color="#000000"/>
              <w:bottom w:sz="7.200000000000273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과속조절기 도르래 직경</w:t>
            </w: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(mm)</w:t>
            </w:r>
          </w:p>
        </w:tc>
        <w:tc>
          <w:tcPr>
            <w:tcW w:type="dxa" w:w="8058"/>
            <w:gridSpan w:val="2"/>
            <w:tcBorders>
              <w:start w:sz="7.2000000000000455" w:val="single" w:color="#000000"/>
              <w:top w:sz="7.199999999999818" w:val="single" w:color="#000000"/>
              <w:end w:sz="15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240</w:t>
            </w:r>
          </w:p>
        </w:tc>
      </w:tr>
      <w:tr>
        <w:trPr>
          <w:trHeight w:hRule="exact" w:val="516"/>
        </w:trPr>
        <w:tc>
          <w:tcPr>
            <w:tcW w:type="dxa" w:w="2432"/>
            <w:tcBorders>
              <w:start w:sz="15.199999999999989" w:val="single" w:color="#000000"/>
              <w:top w:sz="7.200000000000273" w:val="single" w:color="#000000"/>
              <w:end w:sz="7.2000000000000455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58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양중 취급장치 허융하중 (kg)</w:t>
            </w:r>
          </w:p>
        </w:tc>
        <w:tc>
          <w:tcPr>
            <w:tcW w:type="dxa" w:w="8058"/>
            <w:gridSpan w:val="2"/>
            <w:tcBorders>
              <w:start w:sz="7.2000000000000455" w:val="single" w:color="#000000"/>
              <w:top w:sz="7.200000000000273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5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3000</w:t>
            </w:r>
          </w:p>
        </w:tc>
      </w:tr>
      <w:tr>
        <w:trPr>
          <w:trHeight w:hRule="exact" w:val="458"/>
        </w:trPr>
        <w:tc>
          <w:tcPr>
            <w:tcW w:type="dxa" w:w="2432"/>
            <w:tcBorders>
              <w:start w:sz="15.199999999999989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3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카 주행안내 레일 규격 (K)</w:t>
            </w:r>
          </w:p>
        </w:tc>
        <w:tc>
          <w:tcPr>
            <w:tcW w:type="dxa" w:w="8058"/>
            <w:gridSpan w:val="2"/>
            <w:tcBorders>
              <w:start w:sz="7.2000000000000455" w:val="single" w:color="#000000"/>
              <w:top w:sz="7.199999999999818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2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13 K</w:t>
            </w:r>
          </w:p>
        </w:tc>
      </w:tr>
      <w:tr>
        <w:trPr>
          <w:trHeight w:hRule="exact" w:val="516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균형추 주행안내 레일 규격</w:t>
            </w: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(K)</w:t>
            </w:r>
          </w:p>
        </w:tc>
        <w:tc>
          <w:tcPr>
            <w:tcW w:type="dxa" w:w="8058"/>
            <w:gridSpan w:val="2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5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8 K</w:t>
            </w:r>
          </w:p>
        </w:tc>
      </w:tr>
      <w:tr>
        <w:trPr>
          <w:trHeight w:hRule="exact" w:val="516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카 주행안내 레일브라켓 최대</w:t>
            </w: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간격 (mm)</w:t>
            </w:r>
          </w:p>
        </w:tc>
        <w:tc>
          <w:tcPr>
            <w:tcW w:type="dxa" w:w="8058"/>
            <w:gridSpan w:val="2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5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2500</w:t>
            </w:r>
          </w:p>
        </w:tc>
      </w:tr>
      <w:tr>
        <w:trPr>
          <w:trHeight w:hRule="exact" w:val="516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144" w:right="144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6"/>
              </w:rPr>
              <w:t>균형추 주행안내</w:t>
            </w:r>
            <w:r>
              <w:br/>
            </w:r>
            <w:r>
              <w:rPr>
                <w:rFonts w:ascii="Gulim" w:hAnsi="Gulim" w:eastAsia="Gulim"/>
                <w:b w:val="0"/>
                <w:i w:val="0"/>
                <w:color w:val="000000"/>
                <w:sz w:val="16"/>
              </w:rPr>
              <w:t>레일브라켓 최대 간격 (mm)</w:t>
            </w:r>
          </w:p>
        </w:tc>
        <w:tc>
          <w:tcPr>
            <w:tcW w:type="dxa" w:w="8058"/>
            <w:gridSpan w:val="2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5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2500</w:t>
            </w:r>
          </w:p>
        </w:tc>
      </w:tr>
      <w:tr>
        <w:trPr>
          <w:trHeight w:hRule="exact" w:val="516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144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완충기 행정(카) / 수량</w:t>
            </w: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(mm)</w:t>
            </w:r>
          </w:p>
        </w:tc>
        <w:tc>
          <w:tcPr>
            <w:tcW w:type="dxa" w:w="8058"/>
            <w:gridSpan w:val="2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70" w:val="left"/>
              </w:tabs>
              <w:autoSpaceDE w:val="0"/>
              <w:widowControl/>
              <w:spacing w:line="185" w:lineRule="auto" w:before="152" w:after="0"/>
              <w:ind w:left="3252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 xml:space="preserve">66 </w:t>
            </w:r>
            <w:r>
              <w:tab/>
            </w: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( 적용 수량 :  1  개  )</w:t>
            </w:r>
          </w:p>
        </w:tc>
      </w:tr>
      <w:tr>
        <w:trPr>
          <w:trHeight w:hRule="exact" w:val="514"/>
        </w:trPr>
        <w:tc>
          <w:tcPr>
            <w:tcW w:type="dxa" w:w="2432"/>
            <w:tcBorders>
              <w:start w:sz="15.199999999999989" w:val="single" w:color="#000000"/>
              <w:top w:sz="8.0" w:val="single" w:color="#000000"/>
              <w:end w:sz="7.2000000000000455" w:val="single" w:color="#000000"/>
              <w:bottom w:sz="15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완충기 행정(카운터) / 수</w:t>
            </w: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량 (mm)</w:t>
            </w:r>
          </w:p>
        </w:tc>
        <w:tc>
          <w:tcPr>
            <w:tcW w:type="dxa" w:w="8058"/>
            <w:gridSpan w:val="2"/>
            <w:tcBorders>
              <w:start w:sz="7.2000000000000455" w:val="single" w:color="#000000"/>
              <w:top w:sz="8.0" w:val="single" w:color="#000000"/>
              <w:end w:sz="15.199999999999818" w:val="single" w:color="#000000"/>
              <w:bottom w:sz="15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70" w:val="left"/>
              </w:tabs>
              <w:autoSpaceDE w:val="0"/>
              <w:widowControl/>
              <w:spacing w:line="185" w:lineRule="auto" w:before="152" w:after="0"/>
              <w:ind w:left="3252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 xml:space="preserve">66 </w:t>
            </w:r>
            <w:r>
              <w:tab/>
            </w: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( 적용 수량 :  1  개  )</w:t>
            </w:r>
          </w:p>
        </w:tc>
      </w:tr>
    </w:tbl>
    <w:p>
      <w:pPr>
        <w:autoSpaceDN w:val="0"/>
        <w:autoSpaceDE w:val="0"/>
        <w:widowControl/>
        <w:spacing w:line="185" w:lineRule="auto" w:before="2376" w:after="0"/>
        <w:ind w:left="0" w:right="20" w:firstLine="0"/>
        <w:jc w:val="right"/>
      </w:pPr>
      <w:r>
        <w:rPr>
          <w:rFonts w:ascii="MalgunGothicBold" w:hAnsi="MalgunGothicBold" w:eastAsia="MalgunGothicBold"/>
          <w:b/>
          <w:i w:val="0"/>
          <w:color w:val="000000"/>
          <w:sz w:val="22"/>
        </w:rPr>
        <w:t>3/5</w:t>
      </w:r>
    </w:p>
    <w:p>
      <w:pPr>
        <w:sectPr>
          <w:pgSz w:w="11904" w:h="16840"/>
          <w:pgMar w:top="236" w:right="448" w:bottom="256" w:left="6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"/>
        <w:ind w:left="0" w:right="0"/>
      </w:pPr>
    </w:p>
    <w:p>
      <w:pPr>
        <w:autoSpaceDN w:val="0"/>
        <w:autoSpaceDE w:val="0"/>
        <w:widowControl/>
        <w:spacing w:line="185" w:lineRule="auto" w:before="0" w:after="640"/>
        <w:ind w:left="0" w:right="2050" w:firstLine="0"/>
        <w:jc w:val="right"/>
      </w:pPr>
      <w:r>
        <w:rPr>
          <w:rFonts w:ascii="MalgunGothicBold" w:hAnsi="MalgunGothicBold" w:eastAsia="MalgunGothicBold"/>
          <w:b/>
          <w:i w:val="0"/>
          <w:color w:val="FF65CC"/>
          <w:sz w:val="22"/>
        </w:rPr>
        <w:t xml:space="preserve">접수번호 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598"/>
        <w:gridCol w:w="3598"/>
        <w:gridCol w:w="3598"/>
      </w:tblGrid>
      <w:tr>
        <w:trPr>
          <w:trHeight w:hRule="exact" w:val="396"/>
        </w:trPr>
        <w:tc>
          <w:tcPr>
            <w:tcW w:type="dxa" w:w="2118"/>
            <w:vMerge w:val="restart"/>
            <w:tcBorders>
              <w:bottom w:sz="15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88720" cy="48387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4838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00"/>
            <w:vMerge w:val="restart"/>
            <w:tcBorders>
              <w:bottom w:sz="15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12" w:after="0"/>
              <w:ind w:left="200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38"/>
              </w:rPr>
              <w:t>승강기안전인증 기본정보 제출서류</w:t>
            </w:r>
          </w:p>
        </w:tc>
        <w:tc>
          <w:tcPr>
            <w:tcW w:type="dxa" w:w="1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6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Report No</w:t>
            </w:r>
          </w:p>
        </w:tc>
      </w:tr>
      <w:tr>
        <w:trPr>
          <w:trHeight w:hRule="exact" w:val="380"/>
        </w:trPr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1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6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페이지 4/5</w:t>
            </w:r>
          </w:p>
        </w:tc>
      </w:tr>
      <w:tr>
        <w:trPr>
          <w:trHeight w:hRule="exact" w:val="432"/>
        </w:trPr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1972"/>
            <w:tcBorders>
              <w:bottom w:sz="15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Page of Page</w:t>
            </w:r>
          </w:p>
        </w:tc>
      </w:tr>
    </w:tbl>
    <w:p>
      <w:pPr>
        <w:autoSpaceDN w:val="0"/>
        <w:autoSpaceDE w:val="0"/>
        <w:widowControl/>
        <w:spacing w:line="185" w:lineRule="auto" w:before="278" w:after="0"/>
        <w:ind w:left="62" w:right="0" w:firstLine="0"/>
        <w:jc w:val="left"/>
      </w:pPr>
      <w:r>
        <w:rPr>
          <w:rFonts w:ascii="Gulim" w:hAnsi="Gulim" w:eastAsia="Gulim"/>
          <w:b w:val="0"/>
          <w:i w:val="0"/>
          <w:color w:val="000000"/>
          <w:sz w:val="22"/>
        </w:rPr>
        <w:t>2. 안전관리부품 및 안전관리 부품 재질목록(List of Critical Components)</w:t>
      </w:r>
    </w:p>
    <w:p>
      <w:pPr>
        <w:autoSpaceDN w:val="0"/>
        <w:autoSpaceDE w:val="0"/>
        <w:widowControl/>
        <w:spacing w:line="182" w:lineRule="auto" w:before="420" w:after="124"/>
        <w:ind w:left="58" w:right="0" w:firstLine="0"/>
        <w:jc w:val="left"/>
      </w:pPr>
      <w:r>
        <w:rPr>
          <w:rFonts w:ascii="Gulim" w:hAnsi="Gulim" w:eastAsia="Gulim"/>
          <w:b w:val="0"/>
          <w:i w:val="0"/>
          <w:color w:val="000000"/>
          <w:sz w:val="20"/>
        </w:rPr>
        <w:t xml:space="preserve"> 2.1 안전부품 목록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2698"/>
        <w:gridCol w:w="2698"/>
        <w:gridCol w:w="2698"/>
        <w:gridCol w:w="2698"/>
      </w:tblGrid>
      <w:tr>
        <w:trPr>
          <w:trHeight w:hRule="exact" w:val="770"/>
        </w:trPr>
        <w:tc>
          <w:tcPr>
            <w:tcW w:type="dxa" w:w="3312"/>
            <w:tcBorders>
              <w:start w:sz="15.199999999999989" w:val="single" w:color="#000000"/>
              <w:top w:sz="15.200000000000045" w:val="single" w:color="#000000"/>
              <w:end w:sz="8.0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68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안전관리부품</w:t>
            </w:r>
          </w:p>
        </w:tc>
        <w:tc>
          <w:tcPr>
            <w:tcW w:type="dxa" w:w="2210"/>
            <w:tcBorders>
              <w:start w:sz="8.0" w:val="single" w:color="#000000"/>
              <w:top w:sz="15.200000000000045" w:val="single" w:color="#000000"/>
              <w:end w:sz="8.0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6" w:after="0"/>
              <w:ind w:left="432" w:right="432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제조사명</w:t>
            </w:r>
            <w:r>
              <w:br/>
            </w: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(수입업자명)</w:t>
            </w:r>
          </w:p>
        </w:tc>
        <w:tc>
          <w:tcPr>
            <w:tcW w:type="dxa" w:w="2206"/>
            <w:tcBorders>
              <w:start w:sz="8.0" w:val="single" w:color="#000000"/>
              <w:top w:sz="15.200000000000045" w:val="single" w:color="#000000"/>
              <w:end w:sz="8.0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68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모델명</w:t>
            </w:r>
          </w:p>
        </w:tc>
        <w:tc>
          <w:tcPr>
            <w:tcW w:type="dxa" w:w="2762"/>
            <w:tcBorders>
              <w:start w:sz="8.0" w:val="single" w:color="#000000"/>
              <w:top w:sz="15.200000000000045" w:val="single" w:color="#000000"/>
              <w:end w:sz="15.199999999999818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68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KC 인증번호</w:t>
            </w:r>
          </w:p>
        </w:tc>
      </w:tr>
      <w:tr>
        <w:trPr>
          <w:trHeight w:hRule="exact" w:val="612"/>
        </w:trPr>
        <w:tc>
          <w:tcPr>
            <w:tcW w:type="dxa" w:w="3312"/>
            <w:tcBorders>
              <w:start w:sz="15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제어반</w:t>
            </w:r>
          </w:p>
        </w:tc>
        <w:tc>
          <w:tcPr>
            <w:tcW w:type="dxa" w:w="221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㈜익스프레스리프트</w:t>
            </w:r>
          </w:p>
        </w:tc>
        <w:tc>
          <w:tcPr>
            <w:tcW w:type="dxa" w:w="22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432" w:right="432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EXPRESS-</w:t>
            </w:r>
            <w:r>
              <w:br/>
            </w: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AS380(MRL)</w:t>
            </w:r>
          </w:p>
        </w:tc>
        <w:tc>
          <w:tcPr>
            <w:tcW w:type="dxa" w:w="2762"/>
            <w:tcBorders>
              <w:start w:sz="8.0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AAB10-H005-19002</w:t>
            </w:r>
          </w:p>
        </w:tc>
      </w:tr>
      <w:tr>
        <w:trPr>
          <w:trHeight w:hRule="exact" w:val="612"/>
        </w:trPr>
        <w:tc>
          <w:tcPr>
            <w:tcW w:type="dxa" w:w="3312"/>
            <w:tcBorders>
              <w:start w:sz="15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구동기</w:t>
            </w:r>
          </w:p>
        </w:tc>
        <w:tc>
          <w:tcPr>
            <w:tcW w:type="dxa" w:w="221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㈜비티알수성</w:t>
            </w:r>
          </w:p>
        </w:tc>
        <w:tc>
          <w:tcPr>
            <w:tcW w:type="dxa" w:w="22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DIANA6</w:t>
            </w:r>
          </w:p>
        </w:tc>
        <w:tc>
          <w:tcPr>
            <w:tcW w:type="dxa" w:w="2762"/>
            <w:tcBorders>
              <w:start w:sz="8.0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AAA03-R015-21002</w:t>
            </w:r>
          </w:p>
        </w:tc>
      </w:tr>
      <w:tr>
        <w:trPr>
          <w:trHeight w:hRule="exact" w:val="612"/>
        </w:trPr>
        <w:tc>
          <w:tcPr>
            <w:tcW w:type="dxa" w:w="3312"/>
            <w:tcBorders>
              <w:start w:sz="15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과속조절기</w:t>
            </w:r>
          </w:p>
        </w:tc>
        <w:tc>
          <w:tcPr>
            <w:tcW w:type="dxa" w:w="221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㈜광덕산업</w:t>
            </w:r>
          </w:p>
        </w:tc>
        <w:tc>
          <w:tcPr>
            <w:tcW w:type="dxa" w:w="22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KD-001</w:t>
            </w:r>
          </w:p>
        </w:tc>
        <w:tc>
          <w:tcPr>
            <w:tcW w:type="dxa" w:w="2762"/>
            <w:tcBorders>
              <w:start w:sz="8.0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AAA02-D001-21001</w:t>
            </w:r>
          </w:p>
        </w:tc>
      </w:tr>
      <w:tr>
        <w:trPr>
          <w:trHeight w:hRule="exact" w:val="612"/>
        </w:trPr>
        <w:tc>
          <w:tcPr>
            <w:tcW w:type="dxa" w:w="3312"/>
            <w:tcBorders>
              <w:start w:sz="15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추락방지안전장치(카)</w:t>
            </w:r>
          </w:p>
        </w:tc>
        <w:tc>
          <w:tcPr>
            <w:tcW w:type="dxa" w:w="221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㈜동광사우</w:t>
            </w:r>
          </w:p>
        </w:tc>
        <w:tc>
          <w:tcPr>
            <w:tcW w:type="dxa" w:w="22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GSB380DK2</w:t>
            </w:r>
          </w:p>
        </w:tc>
        <w:tc>
          <w:tcPr>
            <w:tcW w:type="dxa" w:w="2762"/>
            <w:tcBorders>
              <w:start w:sz="8.0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AAA11-H004-22003</w:t>
            </w:r>
          </w:p>
        </w:tc>
      </w:tr>
      <w:tr>
        <w:trPr>
          <w:trHeight w:hRule="exact" w:val="572"/>
        </w:trPr>
        <w:tc>
          <w:tcPr>
            <w:tcW w:type="dxa" w:w="3312"/>
            <w:tcBorders>
              <w:start w:sz="15.199999999999989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8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추락방지안전장치(균형추/평형추)</w:t>
            </w:r>
          </w:p>
        </w:tc>
        <w:tc>
          <w:tcPr>
            <w:tcW w:type="dxa" w:w="2210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2206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2762"/>
            <w:tcBorders>
              <w:start w:sz="8.0" w:val="single" w:color="#000000"/>
              <w:top w:sz="8.0" w:val="single" w:color="#000000"/>
              <w:end w:sz="15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614"/>
        </w:trPr>
        <w:tc>
          <w:tcPr>
            <w:tcW w:type="dxa" w:w="3312"/>
            <w:tcBorders>
              <w:start w:sz="15.199999999999989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상승과속방지장치</w:t>
            </w:r>
          </w:p>
        </w:tc>
        <w:tc>
          <w:tcPr>
            <w:tcW w:type="dxa" w:w="2210"/>
            <w:tcBorders>
              <w:start w:sz="8.0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㈜비티알수성</w:t>
            </w:r>
          </w:p>
        </w:tc>
        <w:tc>
          <w:tcPr>
            <w:tcW w:type="dxa" w:w="2206"/>
            <w:tcBorders>
              <w:start w:sz="8.0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VED40-900(DIANA6)</w:t>
            </w:r>
          </w:p>
        </w:tc>
        <w:tc>
          <w:tcPr>
            <w:tcW w:type="dxa" w:w="2762"/>
            <w:tcBorders>
              <w:start w:sz="8.0" w:val="single" w:color="#000000"/>
              <w:top w:sz="7.200000000000273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AAA07-R013-21003</w:t>
            </w:r>
          </w:p>
        </w:tc>
      </w:tr>
      <w:tr>
        <w:trPr>
          <w:trHeight w:hRule="exact" w:val="612"/>
        </w:trPr>
        <w:tc>
          <w:tcPr>
            <w:tcW w:type="dxa" w:w="3312"/>
            <w:tcBorders>
              <w:start w:sz="15.199999999999989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개문출발방지장치(제어회로)</w:t>
            </w:r>
          </w:p>
        </w:tc>
        <w:tc>
          <w:tcPr>
            <w:tcW w:type="dxa" w:w="221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㈜익스프레스리프트</w:t>
            </w:r>
          </w:p>
        </w:tc>
        <w:tc>
          <w:tcPr>
            <w:tcW w:type="dxa" w:w="220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AS380-UCMP</w:t>
            </w:r>
          </w:p>
        </w:tc>
        <w:tc>
          <w:tcPr>
            <w:tcW w:type="dxa" w:w="2762"/>
            <w:tcBorders>
              <w:start w:sz="8.0" w:val="single" w:color="#000000"/>
              <w:top w:sz="7.199999999999818" w:val="single" w:color="#000000"/>
              <w:end w:sz="15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AAA01-H006-19001</w:t>
            </w:r>
          </w:p>
        </w:tc>
      </w:tr>
      <w:tr>
        <w:trPr>
          <w:trHeight w:hRule="exact" w:val="610"/>
        </w:trPr>
        <w:tc>
          <w:tcPr>
            <w:tcW w:type="dxa" w:w="3312"/>
            <w:tcBorders>
              <w:start w:sz="15.199999999999989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개문출발방지장치(정지부품)</w:t>
            </w:r>
          </w:p>
        </w:tc>
        <w:tc>
          <w:tcPr>
            <w:tcW w:type="dxa" w:w="2210"/>
            <w:tcBorders>
              <w:start w:sz="8.0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㈜비티알수성</w:t>
            </w:r>
          </w:p>
        </w:tc>
        <w:tc>
          <w:tcPr>
            <w:tcW w:type="dxa" w:w="2206"/>
            <w:tcBorders>
              <w:start w:sz="8.0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VED40-900(DIANA6)</w:t>
            </w:r>
          </w:p>
        </w:tc>
        <w:tc>
          <w:tcPr>
            <w:tcW w:type="dxa" w:w="2762"/>
            <w:tcBorders>
              <w:start w:sz="8.0" w:val="single" w:color="#000000"/>
              <w:top w:sz="7.200000000000273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AAA01-R013-21002</w:t>
            </w:r>
          </w:p>
        </w:tc>
      </w:tr>
      <w:tr>
        <w:trPr>
          <w:trHeight w:hRule="exact" w:val="614"/>
        </w:trPr>
        <w:tc>
          <w:tcPr>
            <w:tcW w:type="dxa" w:w="3312"/>
            <w:tcBorders>
              <w:start w:sz="15.199999999999989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매다는장치</w:t>
            </w:r>
          </w:p>
        </w:tc>
        <w:tc>
          <w:tcPr>
            <w:tcW w:type="dxa" w:w="221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고려제강㈜ 군북공장</w:t>
            </w:r>
          </w:p>
        </w:tc>
        <w:tc>
          <w:tcPr>
            <w:tcW w:type="dxa" w:w="220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KISWIRE-ELE-NO.3</w:t>
            </w:r>
          </w:p>
        </w:tc>
        <w:tc>
          <w:tcPr>
            <w:tcW w:type="dxa" w:w="2762"/>
            <w:tcBorders>
              <w:start w:sz="8.0" w:val="single" w:color="#000000"/>
              <w:top w:sz="7.199999999999818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AAA14-M003-19003</w:t>
            </w:r>
          </w:p>
        </w:tc>
      </w:tr>
      <w:tr>
        <w:trPr>
          <w:trHeight w:hRule="exact" w:val="612"/>
        </w:trPr>
        <w:tc>
          <w:tcPr>
            <w:tcW w:type="dxa" w:w="3312"/>
            <w:tcBorders>
              <w:start w:sz="15.199999999999989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출입문 조립체(강도시험)</w:t>
            </w:r>
          </w:p>
        </w:tc>
        <w:tc>
          <w:tcPr>
            <w:tcW w:type="dxa" w:w="221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㈜이노에스템</w:t>
            </w:r>
          </w:p>
        </w:tc>
        <w:tc>
          <w:tcPr>
            <w:tcW w:type="dxa" w:w="220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KD1-HCO-01</w:t>
            </w:r>
          </w:p>
        </w:tc>
        <w:tc>
          <w:tcPr>
            <w:tcW w:type="dxa" w:w="2762"/>
            <w:tcBorders>
              <w:start w:sz="8.0" w:val="single" w:color="#000000"/>
              <w:top w:sz="7.199999999999818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AAA13-H004-21001</w:t>
            </w:r>
          </w:p>
        </w:tc>
      </w:tr>
      <w:tr>
        <w:trPr>
          <w:trHeight w:hRule="exact" w:val="612"/>
        </w:trPr>
        <w:tc>
          <w:tcPr>
            <w:tcW w:type="dxa" w:w="3312"/>
            <w:tcBorders>
              <w:start w:sz="15.199999999999989" w:val="single" w:color="#000000"/>
              <w:top w:sz="7.199999999999818" w:val="single" w:color="#000000"/>
              <w:end w:sz="8.0" w:val="single" w:color="#000000"/>
              <w:bottom w:sz="7.20000000000072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432" w:right="432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출입문 조립체(강도시험)</w:t>
            </w: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- 카문</w:t>
            </w:r>
          </w:p>
        </w:tc>
        <w:tc>
          <w:tcPr>
            <w:tcW w:type="dxa" w:w="221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220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2762"/>
            <w:tcBorders>
              <w:start w:sz="8.0" w:val="single" w:color="#000000"/>
              <w:top w:sz="7.199999999999818" w:val="single" w:color="#000000"/>
              <w:end w:sz="15.199999999999818" w:val="single" w:color="#000000"/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610"/>
        </w:trPr>
        <w:tc>
          <w:tcPr>
            <w:tcW w:type="dxa" w:w="3312"/>
            <w:tcBorders>
              <w:start w:sz="15.199999999999989" w:val="single" w:color="#000000"/>
              <w:top w:sz="7.200000000000728" w:val="single" w:color="#000000"/>
              <w:end w:sz="8.0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출입문 잠금장치(카문)</w:t>
            </w:r>
          </w:p>
        </w:tc>
        <w:tc>
          <w:tcPr>
            <w:tcW w:type="dxa" w:w="2210"/>
            <w:tcBorders>
              <w:start w:sz="8.0" w:val="single" w:color="#000000"/>
              <w:top w:sz="7.20000000000072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㈜이노에스템</w:t>
            </w:r>
          </w:p>
        </w:tc>
        <w:tc>
          <w:tcPr>
            <w:tcW w:type="dxa" w:w="2206"/>
            <w:tcBorders>
              <w:start w:sz="8.0" w:val="single" w:color="#000000"/>
              <w:top w:sz="7.20000000000072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KD-CS2</w:t>
            </w:r>
          </w:p>
        </w:tc>
        <w:tc>
          <w:tcPr>
            <w:tcW w:type="dxa" w:w="2762"/>
            <w:tcBorders>
              <w:start w:sz="8.0" w:val="single" w:color="#000000"/>
              <w:top w:sz="7.200000000000728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AAA12-H004-20001</w:t>
            </w:r>
          </w:p>
        </w:tc>
      </w:tr>
      <w:tr>
        <w:trPr>
          <w:trHeight w:hRule="exact" w:val="614"/>
        </w:trPr>
        <w:tc>
          <w:tcPr>
            <w:tcW w:type="dxa" w:w="3312"/>
            <w:tcBorders>
              <w:start w:sz="15.199999999999989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출입문 잠금장치(승강장문)</w:t>
            </w:r>
          </w:p>
        </w:tc>
        <w:tc>
          <w:tcPr>
            <w:tcW w:type="dxa" w:w="221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㈜이노에스템</w:t>
            </w:r>
          </w:p>
        </w:tc>
        <w:tc>
          <w:tcPr>
            <w:tcW w:type="dxa" w:w="220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KD-HS1</w:t>
            </w:r>
          </w:p>
        </w:tc>
        <w:tc>
          <w:tcPr>
            <w:tcW w:type="dxa" w:w="2762"/>
            <w:tcBorders>
              <w:start w:sz="8.0" w:val="single" w:color="#000000"/>
              <w:top w:sz="7.199999999999818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AAA12-H004-21001</w:t>
            </w:r>
          </w:p>
        </w:tc>
      </w:tr>
      <w:tr>
        <w:trPr>
          <w:trHeight w:hRule="exact" w:val="610"/>
        </w:trPr>
        <w:tc>
          <w:tcPr>
            <w:tcW w:type="dxa" w:w="3312"/>
            <w:tcBorders>
              <w:start w:sz="15.199999999999989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완충기</w:t>
            </w:r>
          </w:p>
        </w:tc>
        <w:tc>
          <w:tcPr>
            <w:tcW w:type="dxa" w:w="221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㈜둘로스기업</w:t>
            </w:r>
          </w:p>
        </w:tc>
        <w:tc>
          <w:tcPr>
            <w:tcW w:type="dxa" w:w="220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DRS-6800</w:t>
            </w:r>
          </w:p>
        </w:tc>
        <w:tc>
          <w:tcPr>
            <w:tcW w:type="dxa" w:w="2762"/>
            <w:tcBorders>
              <w:start w:sz="8.0" w:val="single" w:color="#000000"/>
              <w:top w:sz="7.199999999999818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AAD08-R002-20002</w:t>
            </w:r>
          </w:p>
        </w:tc>
      </w:tr>
      <w:tr>
        <w:trPr>
          <w:trHeight w:hRule="exact" w:val="614"/>
        </w:trPr>
        <w:tc>
          <w:tcPr>
            <w:tcW w:type="dxa" w:w="3312"/>
            <w:tcBorders>
              <w:start w:sz="15.199999999999989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비상통화장치</w:t>
            </w:r>
          </w:p>
        </w:tc>
        <w:tc>
          <w:tcPr>
            <w:tcW w:type="dxa" w:w="221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㈜현성컨버전스</w:t>
            </w:r>
          </w:p>
        </w:tc>
        <w:tc>
          <w:tcPr>
            <w:tcW w:type="dxa" w:w="220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BB-8-G2</w:t>
            </w:r>
          </w:p>
        </w:tc>
        <w:tc>
          <w:tcPr>
            <w:tcW w:type="dxa" w:w="2762"/>
            <w:tcBorders>
              <w:start w:sz="8.0" w:val="single" w:color="#000000"/>
              <w:top w:sz="7.199999999999818" w:val="single" w:color="#000000"/>
              <w:end w:sz="15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AAA06-H009-19001</w:t>
            </w:r>
          </w:p>
        </w:tc>
      </w:tr>
      <w:tr>
        <w:trPr>
          <w:trHeight w:hRule="exact" w:val="726"/>
        </w:trPr>
        <w:tc>
          <w:tcPr>
            <w:tcW w:type="dxa" w:w="3312"/>
            <w:tcBorders>
              <w:start w:sz="15.199999999999989" w:val="single" w:color="#000000"/>
              <w:top w:sz="7.199999999999818" w:val="single" w:color="#000000"/>
              <w:end w:sz="8.0" w:val="single" w:color="#000000"/>
              <w:bottom w:sz="15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58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이동케이블</w:t>
            </w:r>
          </w:p>
        </w:tc>
        <w:tc>
          <w:tcPr>
            <w:tcW w:type="dxa" w:w="2210"/>
            <w:tcBorders>
              <w:start w:sz="8.0" w:val="single" w:color="#000000"/>
              <w:top w:sz="7.199999999999818" w:val="single" w:color="#000000"/>
              <w:end w:sz="8.0" w:val="single" w:color="#000000"/>
              <w:bottom w:sz="15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58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㈜케이디씨</w:t>
            </w:r>
          </w:p>
        </w:tc>
        <w:tc>
          <w:tcPr>
            <w:tcW w:type="dxa" w:w="2206"/>
            <w:tcBorders>
              <w:start w:sz="8.0" w:val="single" w:color="#000000"/>
              <w:top w:sz="7.199999999999818" w:val="single" w:color="#000000"/>
              <w:end w:sz="8.0" w:val="single" w:color="#000000"/>
              <w:bottom w:sz="15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EVVF-H 0.75㎟x42C+0.5</w:t>
            </w:r>
            <w:r>
              <w:rPr>
                <w:rFonts w:ascii="Gulim" w:hAnsi="Gulim" w:eastAsia="Gulim"/>
                <w:b w:val="0"/>
                <w:i w:val="0"/>
                <w:color w:val="000000"/>
                <w:sz w:val="18"/>
              </w:rPr>
              <w:t>㎟x2P+UTP</w:t>
            </w:r>
          </w:p>
        </w:tc>
        <w:tc>
          <w:tcPr>
            <w:tcW w:type="dxa" w:w="2762"/>
            <w:tcBorders>
              <w:start w:sz="8.0" w:val="single" w:color="#000000"/>
              <w:top w:sz="7.199999999999818" w:val="single" w:color="#000000"/>
              <w:end w:sz="15.199999999999818" w:val="single" w:color="#000000"/>
              <w:bottom w:sz="15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58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AAA09-H001-21006</w:t>
            </w:r>
          </w:p>
        </w:tc>
      </w:tr>
      <w:tr>
        <w:trPr>
          <w:trHeight w:hRule="exact" w:val="726"/>
        </w:trPr>
        <w:tc>
          <w:tcPr>
            <w:tcW w:type="dxa" w:w="3312"/>
            <w:tcBorders>
              <w:start w:sz="15.199999999999989" w:val="single" w:color="#000000"/>
              <w:top w:sz="15.199999999999818" w:val="single" w:color="#000000"/>
              <w:end w:sz="8.0" w:val="single" w:color="#000000"/>
              <w:bottom w:sz="15.199999999999818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48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이동케이블</w:t>
            </w:r>
          </w:p>
        </w:tc>
        <w:tc>
          <w:tcPr>
            <w:tcW w:type="dxa" w:w="2210"/>
            <w:tcBorders>
              <w:start w:sz="8.0" w:val="single" w:color="#000000"/>
              <w:top w:sz="15.199999999999818" w:val="single" w:color="#000000"/>
              <w:end w:sz="8.0" w:val="single" w:color="#000000"/>
              <w:bottom w:sz="15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48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㈜케이디씨</w:t>
            </w:r>
          </w:p>
        </w:tc>
        <w:tc>
          <w:tcPr>
            <w:tcW w:type="dxa" w:w="2206"/>
            <w:tcBorders>
              <w:start w:sz="8.0" w:val="single" w:color="#000000"/>
              <w:top w:sz="15.199999999999818" w:val="single" w:color="#000000"/>
              <w:end w:sz="8.0" w:val="single" w:color="#000000"/>
              <w:bottom w:sz="15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48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EVVF-H 0.75㎟x12C</w:t>
            </w:r>
          </w:p>
        </w:tc>
        <w:tc>
          <w:tcPr>
            <w:tcW w:type="dxa" w:w="2762"/>
            <w:tcBorders>
              <w:start w:sz="8.0" w:val="single" w:color="#000000"/>
              <w:top w:sz="15.199999999999818" w:val="single" w:color="#000000"/>
              <w:end w:sz="15.199999999999818" w:val="single" w:color="#000000"/>
              <w:bottom w:sz="15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48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AAA09-H001-21001</w:t>
            </w:r>
          </w:p>
        </w:tc>
      </w:tr>
    </w:tbl>
    <w:p>
      <w:pPr>
        <w:autoSpaceDN w:val="0"/>
        <w:autoSpaceDE w:val="0"/>
        <w:widowControl/>
        <w:spacing w:line="185" w:lineRule="auto" w:before="780" w:after="0"/>
        <w:ind w:left="0" w:right="20" w:firstLine="0"/>
        <w:jc w:val="right"/>
      </w:pPr>
      <w:r>
        <w:rPr>
          <w:rFonts w:ascii="MalgunGothicBold" w:hAnsi="MalgunGothicBold" w:eastAsia="MalgunGothicBold"/>
          <w:b/>
          <w:i w:val="0"/>
          <w:color w:val="000000"/>
          <w:sz w:val="22"/>
        </w:rPr>
        <w:t>4/5</w:t>
      </w:r>
    </w:p>
    <w:p>
      <w:pPr>
        <w:sectPr>
          <w:pgSz w:w="11904" w:h="16840"/>
          <w:pgMar w:top="236" w:right="448" w:bottom="256" w:left="6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"/>
        <w:ind w:left="0" w:right="0"/>
      </w:pPr>
    </w:p>
    <w:p>
      <w:pPr>
        <w:autoSpaceDN w:val="0"/>
        <w:autoSpaceDE w:val="0"/>
        <w:widowControl/>
        <w:spacing w:line="185" w:lineRule="auto" w:before="0" w:after="1024"/>
        <w:ind w:left="0" w:right="2050" w:firstLine="0"/>
        <w:jc w:val="right"/>
      </w:pPr>
      <w:r>
        <w:rPr>
          <w:rFonts w:ascii="MalgunGothicBold" w:hAnsi="MalgunGothicBold" w:eastAsia="MalgunGothicBold"/>
          <w:b/>
          <w:i w:val="0"/>
          <w:color w:val="FF65CC"/>
          <w:sz w:val="22"/>
        </w:rPr>
        <w:t xml:space="preserve">접수번호 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598"/>
        <w:gridCol w:w="3598"/>
        <w:gridCol w:w="3598"/>
      </w:tblGrid>
      <w:tr>
        <w:trPr>
          <w:trHeight w:hRule="exact" w:val="392"/>
        </w:trPr>
        <w:tc>
          <w:tcPr>
            <w:tcW w:type="dxa" w:w="2118"/>
            <w:vMerge w:val="restart"/>
            <w:tcBorders>
              <w:bottom w:sz="15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88720" cy="48386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4838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00"/>
            <w:vMerge w:val="restart"/>
            <w:tcBorders>
              <w:bottom w:sz="15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12" w:after="0"/>
              <w:ind w:left="200" w:right="0" w:firstLine="0"/>
              <w:jc w:val="left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38"/>
              </w:rPr>
              <w:t>승강기안전인증 기본정보 제출서류</w:t>
            </w:r>
          </w:p>
        </w:tc>
        <w:tc>
          <w:tcPr>
            <w:tcW w:type="dxa" w:w="1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6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Report No</w:t>
            </w:r>
          </w:p>
        </w:tc>
      </w:tr>
      <w:tr>
        <w:trPr>
          <w:trHeight w:hRule="exact" w:val="380"/>
        </w:trPr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1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6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페이지 5/5</w:t>
            </w:r>
          </w:p>
        </w:tc>
      </w:tr>
      <w:tr>
        <w:trPr>
          <w:trHeight w:hRule="exact" w:val="438"/>
        </w:trPr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3598"/>
            <w:vMerge/>
            <w:tcBorders>
              <w:bottom w:sz="15.200000000000045" w:val="single" w:color="#000000"/>
            </w:tcBorders>
          </w:tcPr>
          <w:p/>
        </w:tc>
        <w:tc>
          <w:tcPr>
            <w:tcW w:type="dxa" w:w="1972"/>
            <w:tcBorders>
              <w:bottom w:sz="15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Page of Page</w:t>
            </w:r>
          </w:p>
        </w:tc>
      </w:tr>
    </w:tbl>
    <w:p>
      <w:pPr>
        <w:autoSpaceDN w:val="0"/>
        <w:autoSpaceDE w:val="0"/>
        <w:widowControl/>
        <w:spacing w:line="185" w:lineRule="auto" w:before="344" w:after="126"/>
        <w:ind w:left="58" w:right="0" w:firstLine="0"/>
        <w:jc w:val="left"/>
      </w:pPr>
      <w:r>
        <w:rPr>
          <w:rFonts w:ascii="Gulim" w:hAnsi="Gulim" w:eastAsia="Gulim"/>
          <w:b w:val="0"/>
          <w:i w:val="0"/>
          <w:color w:val="000000"/>
          <w:sz w:val="20"/>
        </w:rPr>
        <w:t xml:space="preserve"> 2.2 안전관리부품 목록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2159"/>
        <w:gridCol w:w="2159"/>
        <w:gridCol w:w="2159"/>
        <w:gridCol w:w="2159"/>
        <w:gridCol w:w="2159"/>
      </w:tblGrid>
      <w:tr>
        <w:trPr>
          <w:trHeight w:hRule="exact" w:val="610"/>
        </w:trPr>
        <w:tc>
          <w:tcPr>
            <w:tcW w:type="dxa" w:w="3312"/>
            <w:gridSpan w:val="2"/>
            <w:tcBorders>
              <w:start w:sz="15.199999999999989" w:val="single" w:color="#000000"/>
              <w:top w:sz="15.200000000000045" w:val="single" w:color="#000000"/>
              <w:end w:sz="8.0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9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안전관리부품</w:t>
            </w:r>
          </w:p>
        </w:tc>
        <w:tc>
          <w:tcPr>
            <w:tcW w:type="dxa" w:w="2210"/>
            <w:tcBorders>
              <w:start w:sz="8.0" w:val="single" w:color="#000000"/>
              <w:top w:sz="15.200000000000045" w:val="single" w:color="#000000"/>
              <w:end w:sz="8.0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432" w:right="432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제조사명</w:t>
            </w:r>
            <w:r>
              <w:br/>
            </w: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(수입업자명)</w:t>
            </w:r>
          </w:p>
        </w:tc>
        <w:tc>
          <w:tcPr>
            <w:tcW w:type="dxa" w:w="2206"/>
            <w:tcBorders>
              <w:start w:sz="8.0" w:val="single" w:color="#000000"/>
              <w:top w:sz="15.200000000000045" w:val="single" w:color="#000000"/>
              <w:end w:sz="8.0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9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모델명</w:t>
            </w:r>
          </w:p>
        </w:tc>
        <w:tc>
          <w:tcPr>
            <w:tcW w:type="dxa" w:w="2762"/>
            <w:tcBorders>
              <w:start w:sz="8.0" w:val="single" w:color="#000000"/>
              <w:top w:sz="15.200000000000045" w:val="single" w:color="#000000"/>
              <w:end w:sz="15.199999999999818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9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KC 인증번호</w:t>
            </w:r>
          </w:p>
        </w:tc>
      </w:tr>
      <w:tr>
        <w:trPr>
          <w:trHeight w:hRule="exact" w:val="612"/>
        </w:trPr>
        <w:tc>
          <w:tcPr>
            <w:tcW w:type="dxa" w:w="2320"/>
            <w:vMerge w:val="restart"/>
            <w:tcBorders>
              <w:start w:sz="15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6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주행안내 레일</w:t>
            </w:r>
          </w:p>
        </w:tc>
        <w:tc>
          <w:tcPr>
            <w:tcW w:type="dxa" w:w="9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카</w:t>
            </w:r>
          </w:p>
        </w:tc>
        <w:tc>
          <w:tcPr>
            <w:tcW w:type="dxa" w:w="221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㈜코엘코</w:t>
            </w:r>
          </w:p>
        </w:tc>
        <w:tc>
          <w:tcPr>
            <w:tcW w:type="dxa" w:w="22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13 K</w:t>
            </w:r>
          </w:p>
        </w:tc>
        <w:tc>
          <w:tcPr>
            <w:tcW w:type="dxa" w:w="2762"/>
            <w:tcBorders>
              <w:start w:sz="8.0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612"/>
        </w:trPr>
        <w:tc>
          <w:tcPr>
            <w:tcW w:type="dxa" w:w="2159"/>
            <w:vMerge/>
            <w:tcBorders>
              <w:start w:sz="15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9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균형추</w:t>
            </w:r>
          </w:p>
        </w:tc>
        <w:tc>
          <w:tcPr>
            <w:tcW w:type="dxa" w:w="221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㈜코엘코</w:t>
            </w:r>
          </w:p>
        </w:tc>
        <w:tc>
          <w:tcPr>
            <w:tcW w:type="dxa" w:w="22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8 K</w:t>
            </w:r>
          </w:p>
        </w:tc>
        <w:tc>
          <w:tcPr>
            <w:tcW w:type="dxa" w:w="2762"/>
            <w:tcBorders>
              <w:start w:sz="8.0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574"/>
        </w:trPr>
        <w:tc>
          <w:tcPr>
            <w:tcW w:type="dxa" w:w="3312"/>
            <w:gridSpan w:val="2"/>
            <w:tcBorders>
              <w:start w:sz="15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ce6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출입문 개폐장치</w:t>
            </w:r>
          </w:p>
        </w:tc>
        <w:tc>
          <w:tcPr>
            <w:tcW w:type="dxa" w:w="221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㈜이노에스템</w:t>
            </w:r>
          </w:p>
        </w:tc>
        <w:tc>
          <w:tcPr>
            <w:tcW w:type="dxa" w:w="22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KD-AC1</w:t>
            </w:r>
          </w:p>
        </w:tc>
        <w:tc>
          <w:tcPr>
            <w:tcW w:type="dxa" w:w="2762"/>
            <w:tcBorders>
              <w:start w:sz="8.0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2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652"/>
        </w:trPr>
        <w:tc>
          <w:tcPr>
            <w:tcW w:type="dxa" w:w="3312"/>
            <w:gridSpan w:val="2"/>
            <w:tcBorders>
              <w:start w:sz="15.199999999999989" w:val="single" w:color="#000000"/>
              <w:top w:sz="8.0" w:val="single" w:color="#000000"/>
              <w:end w:sz="8.0" w:val="single" w:color="#000000"/>
              <w:bottom w:sz="15.199999999999818" w:val="single" w:color="#000000"/>
            </w:tcBorders>
            <w:shd w:fill="dce6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출입문 제어장치</w:t>
            </w:r>
          </w:p>
        </w:tc>
        <w:tc>
          <w:tcPr>
            <w:tcW w:type="dxa" w:w="2210"/>
            <w:tcBorders>
              <w:start w:sz="8.0" w:val="single" w:color="#000000"/>
              <w:top w:sz="8.0" w:val="single" w:color="#000000"/>
              <w:end w:sz="8.0" w:val="single" w:color="#000000"/>
              <w:bottom w:sz="15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주식회사 한사</w:t>
            </w:r>
          </w:p>
        </w:tc>
        <w:tc>
          <w:tcPr>
            <w:tcW w:type="dxa" w:w="2206"/>
            <w:tcBorders>
              <w:start w:sz="8.0" w:val="single" w:color="#000000"/>
              <w:top w:sz="8.0" w:val="single" w:color="#000000"/>
              <w:end w:sz="8.0" w:val="single" w:color="#000000"/>
              <w:bottom w:sz="15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KDS24</w:t>
            </w:r>
          </w:p>
        </w:tc>
        <w:tc>
          <w:tcPr>
            <w:tcW w:type="dxa" w:w="2762"/>
            <w:tcBorders>
              <w:start w:sz="8.0" w:val="single" w:color="#000000"/>
              <w:top w:sz="8.0" w:val="single" w:color="#000000"/>
              <w:end w:sz="15.199999999999818" w:val="single" w:color="#000000"/>
              <w:bottom w:sz="15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0" w:after="0"/>
              <w:ind w:left="0" w:right="0" w:firstLine="0"/>
              <w:jc w:val="center"/>
            </w:pPr>
            <w:r>
              <w:rPr>
                <w:rFonts w:ascii="Gulim" w:hAnsi="Gulim" w:eastAsia="Gulim"/>
                <w:b w:val="0"/>
                <w:i w:val="0"/>
                <w:color w:val="000000"/>
                <w:sz w:val="20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9268" w:after="0"/>
        <w:ind w:left="0" w:right="20" w:firstLine="0"/>
        <w:jc w:val="right"/>
      </w:pPr>
      <w:r>
        <w:rPr>
          <w:rFonts w:ascii="MalgunGothicBold" w:hAnsi="MalgunGothicBold" w:eastAsia="MalgunGothicBold"/>
          <w:b/>
          <w:i w:val="0"/>
          <w:color w:val="000000"/>
          <w:sz w:val="22"/>
        </w:rPr>
        <w:t>5/5</w:t>
      </w:r>
    </w:p>
    <w:sectPr w:rsidR="00FC693F" w:rsidRPr="0006063C" w:rsidSect="00034616">
      <w:pgSz w:w="11904" w:h="16840"/>
      <w:pgMar w:top="236" w:right="448" w:bottom="256" w:left="6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